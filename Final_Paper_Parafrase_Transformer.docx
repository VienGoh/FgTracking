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F3696" w14:textId="0FF08421" w:rsidR="002968CD" w:rsidRPr="002968CD" w:rsidRDefault="002968CD" w:rsidP="004B3C48">
      <w:pPr>
        <w:jc w:val="center"/>
        <w:rPr>
          <w:rFonts w:cs="Times New Roman"/>
          <w:b/>
          <w:bCs/>
        </w:rPr>
      </w:pPr>
      <w:r w:rsidRPr="002968CD">
        <w:rPr>
          <w:rFonts w:cs="Times New Roman"/>
          <w:b/>
          <w:bCs/>
        </w:rPr>
        <w:t>PENERAPAN ALGORITMA TRANSFORMER DALAM APLIKASI PARAFRASE TEKS OTOMATIS</w:t>
      </w:r>
    </w:p>
    <w:p w14:paraId="5636D427" w14:textId="4DDA0123" w:rsidR="002968CD" w:rsidRPr="0061178E" w:rsidRDefault="004B3C48" w:rsidP="004B3C48">
      <w:pPr>
        <w:spacing w:line="240" w:lineRule="auto"/>
        <w:jc w:val="center"/>
        <w:rPr>
          <w:rFonts w:cs="Times New Roman"/>
          <w:szCs w:val="24"/>
          <w:vertAlign w:val="superscript"/>
        </w:rPr>
      </w:pPr>
      <w:proofErr w:type="spellStart"/>
      <w:r>
        <w:rPr>
          <w:rFonts w:cs="Times New Roman"/>
          <w:szCs w:val="24"/>
        </w:rPr>
        <w:t>Jenime</w:t>
      </w:r>
      <w:proofErr w:type="spellEnd"/>
      <w:r>
        <w:rPr>
          <w:rFonts w:cs="Times New Roman"/>
          <w:szCs w:val="24"/>
        </w:rPr>
        <w:t xml:space="preserve"> </w:t>
      </w:r>
      <w:proofErr w:type="gramStart"/>
      <w:r>
        <w:rPr>
          <w:rFonts w:cs="Times New Roman"/>
          <w:szCs w:val="24"/>
        </w:rPr>
        <w:t>Darwin</w:t>
      </w:r>
      <w:r w:rsidR="002968CD" w:rsidRPr="0061178E">
        <w:rPr>
          <w:rFonts w:cs="Times New Roman"/>
          <w:szCs w:val="24"/>
        </w:rPr>
        <w:t xml:space="preserve">  </w:t>
      </w:r>
      <w:r w:rsidR="002968CD" w:rsidRPr="0061178E">
        <w:rPr>
          <w:rFonts w:cs="Times New Roman"/>
          <w:szCs w:val="24"/>
          <w:vertAlign w:val="superscript"/>
        </w:rPr>
        <w:t>1</w:t>
      </w:r>
      <w:proofErr w:type="gramEnd"/>
      <w:r w:rsidR="002968CD" w:rsidRPr="0061178E">
        <w:rPr>
          <w:rFonts w:cs="Times New Roman"/>
          <w:szCs w:val="24"/>
        </w:rPr>
        <w:t xml:space="preserve"> , </w:t>
      </w:r>
      <w:proofErr w:type="spellStart"/>
      <w:r w:rsidR="002968CD" w:rsidRPr="0061178E">
        <w:rPr>
          <w:rFonts w:cs="Times New Roman"/>
          <w:szCs w:val="24"/>
        </w:rPr>
        <w:t>Octara</w:t>
      </w:r>
      <w:proofErr w:type="spellEnd"/>
      <w:r w:rsidR="002968CD" w:rsidRPr="0061178E">
        <w:rPr>
          <w:rFonts w:cs="Times New Roman"/>
          <w:szCs w:val="24"/>
        </w:rPr>
        <w:t xml:space="preserve"> </w:t>
      </w:r>
      <w:proofErr w:type="spellStart"/>
      <w:r w:rsidR="002968CD" w:rsidRPr="0061178E">
        <w:rPr>
          <w:rFonts w:cs="Times New Roman"/>
          <w:szCs w:val="24"/>
        </w:rPr>
        <w:t>Pribadi</w:t>
      </w:r>
      <w:proofErr w:type="spellEnd"/>
      <w:r w:rsidR="002968CD" w:rsidRPr="0061178E">
        <w:rPr>
          <w:rFonts w:cs="Times New Roman"/>
          <w:szCs w:val="24"/>
        </w:rPr>
        <w:t xml:space="preserve"> </w:t>
      </w:r>
      <w:proofErr w:type="gramStart"/>
      <w:r w:rsidR="002968CD" w:rsidRPr="0061178E">
        <w:rPr>
          <w:rFonts w:cs="Times New Roman"/>
          <w:szCs w:val="24"/>
          <w:vertAlign w:val="superscript"/>
        </w:rPr>
        <w:t>2</w:t>
      </w:r>
      <w:r w:rsidR="002968CD" w:rsidRPr="0061178E">
        <w:rPr>
          <w:rFonts w:cs="Times New Roman"/>
          <w:szCs w:val="24"/>
        </w:rPr>
        <w:t xml:space="preserve"> ,</w:t>
      </w:r>
      <w:proofErr w:type="gramEnd"/>
      <w:r w:rsidR="002968CD" w:rsidRPr="0061178E">
        <w:rPr>
          <w:rFonts w:cs="Times New Roman"/>
          <w:szCs w:val="24"/>
        </w:rPr>
        <w:t xml:space="preserve"> </w:t>
      </w:r>
      <w:proofErr w:type="gramStart"/>
      <w:r w:rsidR="002968CD" w:rsidRPr="0061178E">
        <w:rPr>
          <w:rFonts w:cs="Times New Roman"/>
          <w:szCs w:val="24"/>
        </w:rPr>
        <w:t xml:space="preserve">Hendri  </w:t>
      </w:r>
      <w:r w:rsidR="002968CD" w:rsidRPr="0061178E">
        <w:rPr>
          <w:rFonts w:cs="Times New Roman"/>
          <w:szCs w:val="24"/>
          <w:vertAlign w:val="superscript"/>
        </w:rPr>
        <w:t>3</w:t>
      </w:r>
      <w:proofErr w:type="gramEnd"/>
    </w:p>
    <w:p w14:paraId="1075AFF1" w14:textId="77777777" w:rsidR="002968CD" w:rsidRPr="0061178E" w:rsidRDefault="002968CD" w:rsidP="004B3C48">
      <w:pPr>
        <w:spacing w:line="240" w:lineRule="auto"/>
        <w:jc w:val="center"/>
        <w:rPr>
          <w:rFonts w:cs="Times New Roman"/>
          <w:szCs w:val="24"/>
          <w:vertAlign w:val="superscript"/>
        </w:rPr>
      </w:pPr>
      <w:proofErr w:type="spellStart"/>
      <w:r w:rsidRPr="0061178E">
        <w:rPr>
          <w:rFonts w:cs="Times New Roman"/>
          <w:szCs w:val="24"/>
        </w:rPr>
        <w:t>Jurusan</w:t>
      </w:r>
      <w:proofErr w:type="spellEnd"/>
      <w:r w:rsidRPr="0061178E">
        <w:rPr>
          <w:rFonts w:cs="Times New Roman"/>
          <w:szCs w:val="24"/>
        </w:rPr>
        <w:t xml:space="preserve"> Teknik </w:t>
      </w:r>
      <w:proofErr w:type="spellStart"/>
      <w:r w:rsidRPr="0061178E">
        <w:rPr>
          <w:rFonts w:cs="Times New Roman"/>
          <w:szCs w:val="24"/>
        </w:rPr>
        <w:t>Informatika</w:t>
      </w:r>
      <w:proofErr w:type="spellEnd"/>
    </w:p>
    <w:p w14:paraId="0DEB66E1" w14:textId="77777777" w:rsidR="002968CD" w:rsidRPr="0061178E" w:rsidRDefault="002968CD" w:rsidP="004B3C48">
      <w:pPr>
        <w:spacing w:line="240" w:lineRule="auto"/>
        <w:jc w:val="center"/>
        <w:rPr>
          <w:rFonts w:cs="Times New Roman"/>
          <w:szCs w:val="24"/>
        </w:rPr>
      </w:pPr>
      <w:r w:rsidRPr="0061178E">
        <w:rPr>
          <w:rFonts w:cs="Times New Roman"/>
          <w:szCs w:val="24"/>
        </w:rPr>
        <w:t>STMIK TIME Medan</w:t>
      </w:r>
    </w:p>
    <w:p w14:paraId="1AD66D4E" w14:textId="77777777" w:rsidR="002968CD" w:rsidRPr="0061178E" w:rsidRDefault="002968CD" w:rsidP="004B3C48">
      <w:pPr>
        <w:spacing w:line="240" w:lineRule="auto"/>
        <w:jc w:val="center"/>
        <w:rPr>
          <w:rFonts w:cs="Times New Roman"/>
          <w:szCs w:val="24"/>
        </w:rPr>
      </w:pPr>
      <w:r w:rsidRPr="0061178E">
        <w:rPr>
          <w:rFonts w:cs="Times New Roman"/>
          <w:szCs w:val="24"/>
        </w:rPr>
        <w:t xml:space="preserve">Jl. </w:t>
      </w:r>
      <w:proofErr w:type="spellStart"/>
      <w:r w:rsidRPr="0061178E">
        <w:rPr>
          <w:rFonts w:cs="Times New Roman"/>
          <w:szCs w:val="24"/>
        </w:rPr>
        <w:t>Merbabu</w:t>
      </w:r>
      <w:proofErr w:type="spellEnd"/>
      <w:r w:rsidRPr="0061178E">
        <w:rPr>
          <w:rFonts w:cs="Times New Roman"/>
          <w:szCs w:val="24"/>
        </w:rPr>
        <w:t xml:space="preserve"> No.32 AA-BB Medan, 20212, Telp: 061-4561932</w:t>
      </w:r>
    </w:p>
    <w:p w14:paraId="2F2BF937" w14:textId="77777777" w:rsidR="002968CD" w:rsidRPr="0061178E" w:rsidRDefault="002968CD" w:rsidP="004B3C48">
      <w:pPr>
        <w:spacing w:line="240" w:lineRule="auto"/>
        <w:jc w:val="center"/>
        <w:rPr>
          <w:rFonts w:cs="Times New Roman"/>
          <w:szCs w:val="24"/>
        </w:rPr>
      </w:pPr>
      <w:r w:rsidRPr="0061178E">
        <w:rPr>
          <w:rFonts w:cs="Times New Roman"/>
          <w:szCs w:val="24"/>
        </w:rPr>
        <w:t xml:space="preserve">e-mail: </w:t>
      </w:r>
      <w:proofErr w:type="gramStart"/>
      <w:r w:rsidRPr="0061178E">
        <w:rPr>
          <w:rFonts w:cs="Times New Roman"/>
          <w:szCs w:val="24"/>
        </w:rPr>
        <w:t>vincpr71@gmail.com</w:t>
      </w:r>
      <w:r>
        <w:rPr>
          <w:rFonts w:cs="Times New Roman"/>
          <w:szCs w:val="24"/>
        </w:rPr>
        <w:t>[</w:t>
      </w:r>
      <w:proofErr w:type="gramEnd"/>
      <w:r w:rsidRPr="000F3725">
        <w:rPr>
          <w:rFonts w:cs="Times New Roman"/>
          <w:szCs w:val="24"/>
          <w:vertAlign w:val="superscript"/>
        </w:rPr>
        <w:t>1</w:t>
      </w:r>
      <w:proofErr w:type="gramStart"/>
      <w:r>
        <w:rPr>
          <w:rFonts w:cs="Times New Roman"/>
          <w:szCs w:val="24"/>
        </w:rPr>
        <w:t>]</w:t>
      </w:r>
      <w:r w:rsidRPr="0061178E">
        <w:rPr>
          <w:rFonts w:cs="Times New Roman"/>
          <w:szCs w:val="24"/>
        </w:rPr>
        <w:t xml:space="preserve"> ,</w:t>
      </w:r>
      <w:proofErr w:type="gramEnd"/>
      <w:r>
        <w:rPr>
          <w:rFonts w:cs="Times New Roman"/>
          <w:szCs w:val="24"/>
        </w:rPr>
        <w:t>octarapribadi@gmail.com[</w:t>
      </w:r>
      <w:r w:rsidRPr="000F3725">
        <w:rPr>
          <w:rFonts w:cs="Times New Roman"/>
          <w:szCs w:val="24"/>
          <w:vertAlign w:val="superscript"/>
        </w:rPr>
        <w:t>2</w:t>
      </w:r>
      <w:proofErr w:type="gramStart"/>
      <w:r>
        <w:rPr>
          <w:rFonts w:cs="Times New Roman"/>
          <w:szCs w:val="24"/>
        </w:rPr>
        <w:t>]</w:t>
      </w:r>
      <w:r w:rsidRPr="0061178E">
        <w:rPr>
          <w:rFonts w:cs="Times New Roman"/>
          <w:szCs w:val="24"/>
        </w:rPr>
        <w:t xml:space="preserve"> ,</w:t>
      </w:r>
      <w:proofErr w:type="gramEnd"/>
      <w:r>
        <w:rPr>
          <w:rFonts w:cs="Times New Roman"/>
          <w:szCs w:val="24"/>
        </w:rPr>
        <w:t>h4ndr7@hotmail.com[</w:t>
      </w:r>
      <w:r>
        <w:rPr>
          <w:rFonts w:cs="Times New Roman"/>
          <w:szCs w:val="24"/>
          <w:vertAlign w:val="superscript"/>
        </w:rPr>
        <w:t>3</w:t>
      </w:r>
      <w:r>
        <w:rPr>
          <w:rFonts w:cs="Times New Roman"/>
          <w:szCs w:val="24"/>
        </w:rPr>
        <w:t>]</w:t>
      </w:r>
    </w:p>
    <w:p w14:paraId="023A1FE4" w14:textId="77777777" w:rsidR="004B3C48" w:rsidRDefault="004B3C48" w:rsidP="004B3C48">
      <w:pPr>
        <w:jc w:val="both"/>
        <w:rPr>
          <w:b/>
          <w:bCs/>
        </w:rPr>
      </w:pPr>
    </w:p>
    <w:p w14:paraId="19B8D66A" w14:textId="3474DC74" w:rsidR="00F1023F" w:rsidRPr="004B3C48" w:rsidRDefault="002968CD" w:rsidP="004B3C48">
      <w:pPr>
        <w:jc w:val="center"/>
        <w:rPr>
          <w:b/>
          <w:bCs/>
        </w:rPr>
      </w:pPr>
      <w:proofErr w:type="spellStart"/>
      <w:r w:rsidRPr="004B3C48">
        <w:rPr>
          <w:b/>
          <w:bCs/>
        </w:rPr>
        <w:t>Abstrak</w:t>
      </w:r>
      <w:proofErr w:type="spellEnd"/>
    </w:p>
    <w:p w14:paraId="63066B36" w14:textId="0F5BEAAC" w:rsidR="00F1023F" w:rsidRDefault="00000000" w:rsidP="004B3C48">
      <w:pPr>
        <w:ind w:firstLine="480"/>
        <w:jc w:val="both"/>
        <w:rPr>
          <w:rFonts w:cs="Times New Roman"/>
        </w:rPr>
      </w:pPr>
      <w:proofErr w:type="spellStart"/>
      <w:r w:rsidRPr="002968CD">
        <w:rPr>
          <w:rFonts w:cs="Times New Roman"/>
        </w:rPr>
        <w:t>Penelitian</w:t>
      </w:r>
      <w:proofErr w:type="spellEnd"/>
      <w:r w:rsidRPr="002968CD">
        <w:rPr>
          <w:rFonts w:cs="Times New Roman"/>
        </w:rPr>
        <w:t xml:space="preserve"> </w:t>
      </w:r>
      <w:proofErr w:type="spellStart"/>
      <w:r w:rsidRPr="002968CD">
        <w:rPr>
          <w:rFonts w:cs="Times New Roman"/>
        </w:rPr>
        <w:t>ini</w:t>
      </w:r>
      <w:proofErr w:type="spellEnd"/>
      <w:r w:rsidRPr="002968CD">
        <w:rPr>
          <w:rFonts w:cs="Times New Roman"/>
        </w:rPr>
        <w:t xml:space="preserve"> </w:t>
      </w:r>
      <w:proofErr w:type="spellStart"/>
      <w:r w:rsidRPr="002968CD">
        <w:rPr>
          <w:rFonts w:cs="Times New Roman"/>
        </w:rPr>
        <w:t>bertujuan</w:t>
      </w:r>
      <w:proofErr w:type="spellEnd"/>
      <w:r w:rsidRPr="002968CD">
        <w:rPr>
          <w:rFonts w:cs="Times New Roman"/>
        </w:rPr>
        <w:t xml:space="preserve"> </w:t>
      </w:r>
      <w:proofErr w:type="spellStart"/>
      <w:r w:rsidRPr="002968CD">
        <w:rPr>
          <w:rFonts w:cs="Times New Roman"/>
        </w:rPr>
        <w:t>untuk</w:t>
      </w:r>
      <w:proofErr w:type="spellEnd"/>
      <w:r w:rsidRPr="002968CD">
        <w:rPr>
          <w:rFonts w:cs="Times New Roman"/>
        </w:rPr>
        <w:t xml:space="preserve"> </w:t>
      </w:r>
      <w:proofErr w:type="spellStart"/>
      <w:r w:rsidRPr="002968CD">
        <w:rPr>
          <w:rFonts w:cs="Times New Roman"/>
        </w:rPr>
        <w:t>merancang</w:t>
      </w:r>
      <w:proofErr w:type="spellEnd"/>
      <w:r w:rsidRPr="002968CD">
        <w:rPr>
          <w:rFonts w:cs="Times New Roman"/>
        </w:rPr>
        <w:t xml:space="preserve"> dan </w:t>
      </w:r>
      <w:proofErr w:type="spellStart"/>
      <w:r w:rsidRPr="002968CD">
        <w:rPr>
          <w:rFonts w:cs="Times New Roman"/>
        </w:rPr>
        <w:t>mengimplementasikan</w:t>
      </w:r>
      <w:proofErr w:type="spellEnd"/>
      <w:r w:rsidRPr="002968CD">
        <w:rPr>
          <w:rFonts w:cs="Times New Roman"/>
        </w:rPr>
        <w:t xml:space="preserve"> </w:t>
      </w:r>
      <w:proofErr w:type="spellStart"/>
      <w:r w:rsidRPr="002968CD">
        <w:rPr>
          <w:rFonts w:cs="Times New Roman"/>
        </w:rPr>
        <w:t>aplikasi</w:t>
      </w:r>
      <w:proofErr w:type="spellEnd"/>
      <w:r w:rsidRPr="002968CD">
        <w:rPr>
          <w:rFonts w:cs="Times New Roman"/>
        </w:rPr>
        <w:t xml:space="preserve"> </w:t>
      </w:r>
      <w:proofErr w:type="spellStart"/>
      <w:r w:rsidRPr="002968CD">
        <w:rPr>
          <w:rFonts w:cs="Times New Roman"/>
        </w:rPr>
        <w:t>parafrase</w:t>
      </w:r>
      <w:proofErr w:type="spellEnd"/>
      <w:r w:rsidRPr="002968CD">
        <w:rPr>
          <w:rFonts w:cs="Times New Roman"/>
        </w:rPr>
        <w:t xml:space="preserve"> </w:t>
      </w:r>
      <w:proofErr w:type="spellStart"/>
      <w:r w:rsidRPr="002968CD">
        <w:rPr>
          <w:rFonts w:cs="Times New Roman"/>
        </w:rPr>
        <w:t>teks</w:t>
      </w:r>
      <w:proofErr w:type="spellEnd"/>
      <w:r w:rsidRPr="002968CD">
        <w:rPr>
          <w:rFonts w:cs="Times New Roman"/>
        </w:rPr>
        <w:t xml:space="preserve"> </w:t>
      </w:r>
      <w:proofErr w:type="spellStart"/>
      <w:r w:rsidRPr="002968CD">
        <w:rPr>
          <w:rFonts w:cs="Times New Roman"/>
        </w:rPr>
        <w:t>otomatis</w:t>
      </w:r>
      <w:proofErr w:type="spellEnd"/>
      <w:r w:rsidRPr="002968CD">
        <w:rPr>
          <w:rFonts w:cs="Times New Roman"/>
        </w:rPr>
        <w:t xml:space="preserve"> </w:t>
      </w:r>
      <w:proofErr w:type="spellStart"/>
      <w:r w:rsidRPr="002968CD">
        <w:rPr>
          <w:rFonts w:cs="Times New Roman"/>
        </w:rPr>
        <w:t>menggunakan</w:t>
      </w:r>
      <w:proofErr w:type="spellEnd"/>
      <w:r w:rsidRPr="002968CD">
        <w:rPr>
          <w:rFonts w:cs="Times New Roman"/>
        </w:rPr>
        <w:t xml:space="preserve"> </w:t>
      </w:r>
      <w:proofErr w:type="spellStart"/>
      <w:r w:rsidRPr="002968CD">
        <w:rPr>
          <w:rFonts w:cs="Times New Roman"/>
        </w:rPr>
        <w:t>algoritma</w:t>
      </w:r>
      <w:proofErr w:type="spellEnd"/>
      <w:r w:rsidRPr="002968CD">
        <w:rPr>
          <w:rFonts w:cs="Times New Roman"/>
        </w:rPr>
        <w:t xml:space="preserve"> </w:t>
      </w:r>
      <w:r w:rsidRPr="002968CD">
        <w:rPr>
          <w:rFonts w:cs="Times New Roman"/>
          <w:i/>
          <w:iCs/>
        </w:rPr>
        <w:t>Transformer</w:t>
      </w:r>
      <w:r w:rsidRPr="002968CD">
        <w:rPr>
          <w:rFonts w:cs="Times New Roman"/>
        </w:rPr>
        <w:t xml:space="preserve">. </w:t>
      </w:r>
      <w:proofErr w:type="spellStart"/>
      <w:r w:rsidRPr="002968CD">
        <w:rPr>
          <w:rFonts w:cs="Times New Roman"/>
        </w:rPr>
        <w:t>Dengan</w:t>
      </w:r>
      <w:proofErr w:type="spellEnd"/>
      <w:r w:rsidRPr="002968CD">
        <w:rPr>
          <w:rFonts w:cs="Times New Roman"/>
        </w:rPr>
        <w:t xml:space="preserve"> </w:t>
      </w:r>
      <w:proofErr w:type="spellStart"/>
      <w:r w:rsidRPr="002968CD">
        <w:rPr>
          <w:rFonts w:cs="Times New Roman"/>
        </w:rPr>
        <w:t>memanfaatkan</w:t>
      </w:r>
      <w:proofErr w:type="spellEnd"/>
      <w:r w:rsidRPr="002968CD">
        <w:rPr>
          <w:rFonts w:cs="Times New Roman"/>
        </w:rPr>
        <w:t xml:space="preserve"> </w:t>
      </w:r>
      <w:proofErr w:type="spellStart"/>
      <w:r w:rsidRPr="002968CD">
        <w:rPr>
          <w:rFonts w:cs="Times New Roman"/>
        </w:rPr>
        <w:t>keunggulan</w:t>
      </w:r>
      <w:proofErr w:type="spellEnd"/>
      <w:r w:rsidRPr="002968CD">
        <w:rPr>
          <w:rFonts w:cs="Times New Roman"/>
        </w:rPr>
        <w:t xml:space="preserve"> </w:t>
      </w:r>
      <w:proofErr w:type="spellStart"/>
      <w:r w:rsidRPr="002968CD">
        <w:rPr>
          <w:rFonts w:cs="Times New Roman"/>
        </w:rPr>
        <w:t>arsitektur</w:t>
      </w:r>
      <w:proofErr w:type="spellEnd"/>
      <w:r w:rsidRPr="002968CD">
        <w:rPr>
          <w:rFonts w:cs="Times New Roman"/>
        </w:rPr>
        <w:t xml:space="preserve"> </w:t>
      </w:r>
      <w:r w:rsidRPr="002968CD">
        <w:rPr>
          <w:rFonts w:cs="Times New Roman"/>
          <w:i/>
          <w:iCs/>
        </w:rPr>
        <w:t>Transformer</w:t>
      </w:r>
      <w:r w:rsidRPr="002968CD">
        <w:rPr>
          <w:rFonts w:cs="Times New Roman"/>
        </w:rPr>
        <w:t xml:space="preserve">, model </w:t>
      </w:r>
      <w:proofErr w:type="spellStart"/>
      <w:r w:rsidRPr="002968CD">
        <w:rPr>
          <w:rFonts w:cs="Times New Roman"/>
        </w:rPr>
        <w:t>mampu</w:t>
      </w:r>
      <w:proofErr w:type="spellEnd"/>
      <w:r w:rsidRPr="002968CD">
        <w:rPr>
          <w:rFonts w:cs="Times New Roman"/>
        </w:rPr>
        <w:t xml:space="preserve"> </w:t>
      </w:r>
      <w:proofErr w:type="spellStart"/>
      <w:r w:rsidRPr="002968CD">
        <w:rPr>
          <w:rFonts w:cs="Times New Roman"/>
        </w:rPr>
        <w:t>menghasilkan</w:t>
      </w:r>
      <w:proofErr w:type="spellEnd"/>
      <w:r w:rsidRPr="002968CD">
        <w:rPr>
          <w:rFonts w:cs="Times New Roman"/>
        </w:rPr>
        <w:t xml:space="preserve"> </w:t>
      </w:r>
      <w:proofErr w:type="spellStart"/>
      <w:r w:rsidRPr="002968CD">
        <w:rPr>
          <w:rFonts w:cs="Times New Roman"/>
        </w:rPr>
        <w:t>parafrase</w:t>
      </w:r>
      <w:proofErr w:type="spellEnd"/>
      <w:r w:rsidRPr="002968CD">
        <w:rPr>
          <w:rFonts w:cs="Times New Roman"/>
        </w:rPr>
        <w:t xml:space="preserve"> yang </w:t>
      </w:r>
      <w:proofErr w:type="spellStart"/>
      <w:r w:rsidRPr="002968CD">
        <w:rPr>
          <w:rFonts w:cs="Times New Roman"/>
        </w:rPr>
        <w:t>akurat</w:t>
      </w:r>
      <w:proofErr w:type="spellEnd"/>
      <w:r w:rsidRPr="002968CD">
        <w:rPr>
          <w:rFonts w:cs="Times New Roman"/>
        </w:rPr>
        <w:t xml:space="preserve"> dan </w:t>
      </w:r>
      <w:proofErr w:type="spellStart"/>
      <w:r w:rsidRPr="002968CD">
        <w:rPr>
          <w:rFonts w:cs="Times New Roman"/>
        </w:rPr>
        <w:t>mempertahankan</w:t>
      </w:r>
      <w:proofErr w:type="spellEnd"/>
      <w:r w:rsidRPr="002968CD">
        <w:rPr>
          <w:rFonts w:cs="Times New Roman"/>
        </w:rPr>
        <w:t xml:space="preserve"> </w:t>
      </w:r>
      <w:proofErr w:type="spellStart"/>
      <w:r w:rsidRPr="002968CD">
        <w:rPr>
          <w:rFonts w:cs="Times New Roman"/>
        </w:rPr>
        <w:t>makna</w:t>
      </w:r>
      <w:proofErr w:type="spellEnd"/>
      <w:r w:rsidRPr="002968CD">
        <w:rPr>
          <w:rFonts w:cs="Times New Roman"/>
        </w:rPr>
        <w:t xml:space="preserve"> </w:t>
      </w:r>
      <w:proofErr w:type="spellStart"/>
      <w:r w:rsidRPr="002968CD">
        <w:rPr>
          <w:rFonts w:cs="Times New Roman"/>
        </w:rPr>
        <w:t>teks</w:t>
      </w:r>
      <w:proofErr w:type="spellEnd"/>
      <w:r w:rsidRPr="002968CD">
        <w:rPr>
          <w:rFonts w:cs="Times New Roman"/>
        </w:rPr>
        <w:t xml:space="preserve"> </w:t>
      </w:r>
      <w:proofErr w:type="spellStart"/>
      <w:r w:rsidRPr="002968CD">
        <w:rPr>
          <w:rFonts w:cs="Times New Roman"/>
        </w:rPr>
        <w:t>asli</w:t>
      </w:r>
      <w:proofErr w:type="spellEnd"/>
      <w:r w:rsidRPr="002968CD">
        <w:rPr>
          <w:rFonts w:cs="Times New Roman"/>
        </w:rPr>
        <w:t xml:space="preserve">. Model yang </w:t>
      </w:r>
      <w:proofErr w:type="spellStart"/>
      <w:r w:rsidRPr="002968CD">
        <w:rPr>
          <w:rFonts w:cs="Times New Roman"/>
        </w:rPr>
        <w:t>digunakan</w:t>
      </w:r>
      <w:proofErr w:type="spellEnd"/>
      <w:r w:rsidRPr="002968CD">
        <w:rPr>
          <w:rFonts w:cs="Times New Roman"/>
        </w:rPr>
        <w:t xml:space="preserve"> </w:t>
      </w:r>
      <w:proofErr w:type="spellStart"/>
      <w:r w:rsidRPr="002968CD">
        <w:rPr>
          <w:rFonts w:cs="Times New Roman"/>
        </w:rPr>
        <w:t>adalah</w:t>
      </w:r>
      <w:proofErr w:type="spellEnd"/>
      <w:r w:rsidRPr="002968CD">
        <w:rPr>
          <w:rFonts w:cs="Times New Roman"/>
        </w:rPr>
        <w:t xml:space="preserve"> </w:t>
      </w:r>
      <w:r w:rsidRPr="002968CD">
        <w:rPr>
          <w:rFonts w:cs="Times New Roman"/>
          <w:i/>
          <w:iCs/>
        </w:rPr>
        <w:t>GPT-2</w:t>
      </w:r>
      <w:r w:rsidRPr="002968CD">
        <w:rPr>
          <w:rFonts w:cs="Times New Roman"/>
        </w:rPr>
        <w:t xml:space="preserve"> </w:t>
      </w:r>
      <w:proofErr w:type="spellStart"/>
      <w:r w:rsidRPr="002968CD">
        <w:rPr>
          <w:rFonts w:cs="Times New Roman"/>
        </w:rPr>
        <w:t>versi</w:t>
      </w:r>
      <w:proofErr w:type="spellEnd"/>
      <w:r w:rsidRPr="002968CD">
        <w:rPr>
          <w:rFonts w:cs="Times New Roman"/>
        </w:rPr>
        <w:t xml:space="preserve"> </w:t>
      </w:r>
      <w:proofErr w:type="spellStart"/>
      <w:r w:rsidRPr="002968CD">
        <w:rPr>
          <w:rFonts w:cs="Times New Roman"/>
        </w:rPr>
        <w:t>besar</w:t>
      </w:r>
      <w:proofErr w:type="spellEnd"/>
      <w:r w:rsidRPr="002968CD">
        <w:rPr>
          <w:rFonts w:cs="Times New Roman"/>
        </w:rPr>
        <w:t xml:space="preserve"> yang di-</w:t>
      </w:r>
      <w:r w:rsidRPr="002968CD">
        <w:rPr>
          <w:rFonts w:cs="Times New Roman"/>
          <w:i/>
          <w:iCs/>
        </w:rPr>
        <w:t>fine-tune</w:t>
      </w:r>
      <w:r w:rsidRPr="002968CD">
        <w:rPr>
          <w:rFonts w:cs="Times New Roman"/>
        </w:rPr>
        <w:t xml:space="preserve"> pada data </w:t>
      </w:r>
      <w:proofErr w:type="spellStart"/>
      <w:r w:rsidRPr="002968CD">
        <w:rPr>
          <w:rFonts w:cs="Times New Roman"/>
        </w:rPr>
        <w:t>teks</w:t>
      </w:r>
      <w:proofErr w:type="spellEnd"/>
      <w:r w:rsidRPr="002968CD">
        <w:rPr>
          <w:rFonts w:cs="Times New Roman"/>
        </w:rPr>
        <w:t xml:space="preserve"> Bahasa Indonesia. Hasil </w:t>
      </w:r>
      <w:proofErr w:type="spellStart"/>
      <w:r w:rsidRPr="002968CD">
        <w:rPr>
          <w:rFonts w:cs="Times New Roman"/>
        </w:rPr>
        <w:t>evaluasi</w:t>
      </w:r>
      <w:proofErr w:type="spellEnd"/>
      <w:r w:rsidRPr="002968CD">
        <w:rPr>
          <w:rFonts w:cs="Times New Roman"/>
        </w:rPr>
        <w:t xml:space="preserve"> </w:t>
      </w:r>
      <w:proofErr w:type="spellStart"/>
      <w:r w:rsidRPr="002968CD">
        <w:rPr>
          <w:rFonts w:cs="Times New Roman"/>
        </w:rPr>
        <w:t>dengan</w:t>
      </w:r>
      <w:proofErr w:type="spellEnd"/>
      <w:r w:rsidRPr="002968CD">
        <w:rPr>
          <w:rFonts w:cs="Times New Roman"/>
        </w:rPr>
        <w:t xml:space="preserve"> </w:t>
      </w:r>
      <w:proofErr w:type="spellStart"/>
      <w:r w:rsidRPr="002968CD">
        <w:rPr>
          <w:rFonts w:cs="Times New Roman"/>
        </w:rPr>
        <w:t>metrik</w:t>
      </w:r>
      <w:proofErr w:type="spellEnd"/>
      <w:r w:rsidRPr="002968CD">
        <w:rPr>
          <w:rFonts w:cs="Times New Roman"/>
        </w:rPr>
        <w:t xml:space="preserve"> </w:t>
      </w:r>
      <w:r w:rsidRPr="002968CD">
        <w:rPr>
          <w:rFonts w:cs="Times New Roman"/>
          <w:i/>
          <w:iCs/>
        </w:rPr>
        <w:t>BLEU</w:t>
      </w:r>
      <w:r w:rsidRPr="002968CD">
        <w:rPr>
          <w:rFonts w:cs="Times New Roman"/>
        </w:rPr>
        <w:t xml:space="preserve"> dan </w:t>
      </w:r>
      <w:r w:rsidRPr="002968CD">
        <w:rPr>
          <w:rFonts w:cs="Times New Roman"/>
          <w:i/>
          <w:iCs/>
        </w:rPr>
        <w:t>ROUGE</w:t>
      </w:r>
      <w:r w:rsidRPr="002968CD">
        <w:rPr>
          <w:rFonts w:cs="Times New Roman"/>
        </w:rPr>
        <w:t xml:space="preserve"> </w:t>
      </w:r>
      <w:proofErr w:type="spellStart"/>
      <w:r w:rsidRPr="002968CD">
        <w:rPr>
          <w:rFonts w:cs="Times New Roman"/>
        </w:rPr>
        <w:t>menunjukkan</w:t>
      </w:r>
      <w:proofErr w:type="spellEnd"/>
      <w:r w:rsidRPr="002968CD">
        <w:rPr>
          <w:rFonts w:cs="Times New Roman"/>
        </w:rPr>
        <w:t xml:space="preserve"> </w:t>
      </w:r>
      <w:proofErr w:type="spellStart"/>
      <w:r w:rsidRPr="002968CD">
        <w:rPr>
          <w:rFonts w:cs="Times New Roman"/>
        </w:rPr>
        <w:t>bahwa</w:t>
      </w:r>
      <w:proofErr w:type="spellEnd"/>
      <w:r w:rsidRPr="002968CD">
        <w:rPr>
          <w:rFonts w:cs="Times New Roman"/>
        </w:rPr>
        <w:t xml:space="preserve"> model </w:t>
      </w:r>
      <w:proofErr w:type="spellStart"/>
      <w:r w:rsidRPr="002968CD">
        <w:rPr>
          <w:rFonts w:cs="Times New Roman"/>
        </w:rPr>
        <w:t>ini</w:t>
      </w:r>
      <w:proofErr w:type="spellEnd"/>
      <w:r w:rsidRPr="002968CD">
        <w:rPr>
          <w:rFonts w:cs="Times New Roman"/>
        </w:rPr>
        <w:t xml:space="preserve"> </w:t>
      </w:r>
      <w:proofErr w:type="spellStart"/>
      <w:r w:rsidRPr="002968CD">
        <w:rPr>
          <w:rFonts w:cs="Times New Roman"/>
        </w:rPr>
        <w:t>memiliki</w:t>
      </w:r>
      <w:proofErr w:type="spellEnd"/>
      <w:r w:rsidRPr="002968CD">
        <w:rPr>
          <w:rFonts w:cs="Times New Roman"/>
        </w:rPr>
        <w:t xml:space="preserve"> </w:t>
      </w:r>
      <w:proofErr w:type="spellStart"/>
      <w:r w:rsidRPr="002968CD">
        <w:rPr>
          <w:rFonts w:cs="Times New Roman"/>
        </w:rPr>
        <w:t>performa</w:t>
      </w:r>
      <w:proofErr w:type="spellEnd"/>
      <w:r w:rsidRPr="002968CD">
        <w:rPr>
          <w:rFonts w:cs="Times New Roman"/>
        </w:rPr>
        <w:t xml:space="preserve"> yang </w:t>
      </w:r>
      <w:proofErr w:type="spellStart"/>
      <w:r w:rsidRPr="002968CD">
        <w:rPr>
          <w:rFonts w:cs="Times New Roman"/>
        </w:rPr>
        <w:t>baik</w:t>
      </w:r>
      <w:proofErr w:type="spellEnd"/>
      <w:r w:rsidRPr="002968CD">
        <w:rPr>
          <w:rFonts w:cs="Times New Roman"/>
        </w:rPr>
        <w:t xml:space="preserve"> </w:t>
      </w:r>
      <w:proofErr w:type="spellStart"/>
      <w:r w:rsidRPr="002968CD">
        <w:rPr>
          <w:rFonts w:cs="Times New Roman"/>
        </w:rPr>
        <w:t>dalam</w:t>
      </w:r>
      <w:proofErr w:type="spellEnd"/>
      <w:r w:rsidRPr="002968CD">
        <w:rPr>
          <w:rFonts w:cs="Times New Roman"/>
        </w:rPr>
        <w:t xml:space="preserve"> </w:t>
      </w:r>
      <w:proofErr w:type="spellStart"/>
      <w:r w:rsidRPr="002968CD">
        <w:rPr>
          <w:rFonts w:cs="Times New Roman"/>
        </w:rPr>
        <w:t>menghasilkan</w:t>
      </w:r>
      <w:proofErr w:type="spellEnd"/>
      <w:r w:rsidRPr="002968CD">
        <w:rPr>
          <w:rFonts w:cs="Times New Roman"/>
        </w:rPr>
        <w:t xml:space="preserve"> </w:t>
      </w:r>
      <w:proofErr w:type="spellStart"/>
      <w:r w:rsidRPr="002968CD">
        <w:rPr>
          <w:rFonts w:cs="Times New Roman"/>
        </w:rPr>
        <w:t>teks</w:t>
      </w:r>
      <w:proofErr w:type="spellEnd"/>
      <w:r w:rsidRPr="002968CD">
        <w:rPr>
          <w:rFonts w:cs="Times New Roman"/>
        </w:rPr>
        <w:t xml:space="preserve"> </w:t>
      </w:r>
      <w:proofErr w:type="spellStart"/>
      <w:r w:rsidRPr="002968CD">
        <w:rPr>
          <w:rFonts w:cs="Times New Roman"/>
        </w:rPr>
        <w:t>parafrase</w:t>
      </w:r>
      <w:proofErr w:type="spellEnd"/>
      <w:r w:rsidRPr="002968CD">
        <w:rPr>
          <w:rFonts w:cs="Times New Roman"/>
        </w:rPr>
        <w:t xml:space="preserve"> yang </w:t>
      </w:r>
      <w:proofErr w:type="spellStart"/>
      <w:r w:rsidRPr="002968CD">
        <w:rPr>
          <w:rFonts w:cs="Times New Roman"/>
        </w:rPr>
        <w:t>koheren</w:t>
      </w:r>
      <w:proofErr w:type="spellEnd"/>
      <w:r w:rsidRPr="002968CD">
        <w:rPr>
          <w:rFonts w:cs="Times New Roman"/>
        </w:rPr>
        <w:t xml:space="preserve"> dan </w:t>
      </w:r>
      <w:proofErr w:type="spellStart"/>
      <w:r w:rsidRPr="002968CD">
        <w:rPr>
          <w:rFonts w:cs="Times New Roman"/>
        </w:rPr>
        <w:t>relevan</w:t>
      </w:r>
      <w:proofErr w:type="spellEnd"/>
      <w:r w:rsidRPr="002968CD">
        <w:rPr>
          <w:rFonts w:cs="Times New Roman"/>
        </w:rPr>
        <w:t>.</w:t>
      </w:r>
    </w:p>
    <w:p w14:paraId="31BF7465" w14:textId="47BC5011" w:rsidR="002968CD" w:rsidRPr="002968CD" w:rsidRDefault="002968CD" w:rsidP="004B3C48">
      <w:pPr>
        <w:jc w:val="both"/>
        <w:rPr>
          <w:rFonts w:cs="Times New Roman"/>
        </w:rPr>
      </w:pPr>
      <w:r>
        <w:rPr>
          <w:rFonts w:cs="Times New Roman"/>
        </w:rPr>
        <w:t xml:space="preserve">Kata </w:t>
      </w:r>
      <w:proofErr w:type="spellStart"/>
      <w:r>
        <w:rPr>
          <w:rFonts w:cs="Times New Roman"/>
        </w:rPr>
        <w:t>Kunci</w:t>
      </w:r>
      <w:proofErr w:type="spellEnd"/>
      <w:r w:rsidRPr="002968CD">
        <w:rPr>
          <w:rFonts w:cs="Times New Roman"/>
        </w:rPr>
        <w:t xml:space="preserve">: </w:t>
      </w:r>
      <w:r w:rsidRPr="002968CD">
        <w:rPr>
          <w:rFonts w:cs="Times New Roman"/>
          <w:i/>
          <w:iCs/>
        </w:rPr>
        <w:t>Transformer</w:t>
      </w:r>
      <w:r w:rsidRPr="002968CD">
        <w:rPr>
          <w:rFonts w:cs="Times New Roman"/>
        </w:rPr>
        <w:t>,</w:t>
      </w:r>
      <w:r w:rsidRPr="002968CD">
        <w:rPr>
          <w:rFonts w:cs="Times New Roman"/>
          <w:i/>
          <w:iCs/>
        </w:rPr>
        <w:t xml:space="preserve"> GPT-2</w:t>
      </w:r>
      <w:r w:rsidRPr="002968CD">
        <w:rPr>
          <w:rFonts w:cs="Times New Roman"/>
        </w:rPr>
        <w:t xml:space="preserve">, </w:t>
      </w:r>
      <w:r>
        <w:rPr>
          <w:rFonts w:cs="Times New Roman"/>
        </w:rPr>
        <w:t xml:space="preserve">Paraphrase </w:t>
      </w:r>
      <w:proofErr w:type="spellStart"/>
      <w:r>
        <w:rPr>
          <w:rFonts w:cs="Times New Roman"/>
        </w:rPr>
        <w:t>teks</w:t>
      </w:r>
      <w:proofErr w:type="spellEnd"/>
      <w:r w:rsidRPr="002968CD">
        <w:rPr>
          <w:rFonts w:cs="Times New Roman"/>
        </w:rPr>
        <w:t xml:space="preserve">, </w:t>
      </w:r>
      <w:r w:rsidRPr="002968CD">
        <w:rPr>
          <w:rFonts w:cs="Times New Roman"/>
          <w:i/>
          <w:iCs/>
        </w:rPr>
        <w:t>BLEU, ROUGE, NLP</w:t>
      </w:r>
    </w:p>
    <w:p w14:paraId="62AF3892" w14:textId="77777777" w:rsidR="004B3C48" w:rsidRDefault="004B3C48" w:rsidP="004B3C48">
      <w:pPr>
        <w:spacing w:line="240" w:lineRule="auto"/>
        <w:jc w:val="center"/>
        <w:rPr>
          <w:rFonts w:cs="Times New Roman"/>
          <w:b/>
          <w:bCs/>
          <w:i/>
          <w:iCs/>
          <w:szCs w:val="24"/>
        </w:rPr>
      </w:pPr>
    </w:p>
    <w:p w14:paraId="105A27C2" w14:textId="1492E6DC" w:rsidR="002968CD" w:rsidRPr="00884F0E" w:rsidRDefault="002968CD" w:rsidP="004B3C48">
      <w:pPr>
        <w:spacing w:line="240" w:lineRule="auto"/>
        <w:jc w:val="center"/>
        <w:rPr>
          <w:rFonts w:cs="Times New Roman"/>
          <w:b/>
          <w:bCs/>
          <w:i/>
          <w:iCs/>
          <w:szCs w:val="24"/>
        </w:rPr>
      </w:pPr>
      <w:r w:rsidRPr="00884F0E">
        <w:rPr>
          <w:rFonts w:cs="Times New Roman"/>
          <w:b/>
          <w:bCs/>
          <w:i/>
          <w:iCs/>
          <w:szCs w:val="24"/>
        </w:rPr>
        <w:t>Abstract</w:t>
      </w:r>
    </w:p>
    <w:p w14:paraId="6015C3D6" w14:textId="591D5F04" w:rsidR="00F1023F" w:rsidRPr="002968CD" w:rsidRDefault="00000000" w:rsidP="004B3C48">
      <w:pPr>
        <w:ind w:firstLine="480"/>
        <w:jc w:val="both"/>
        <w:rPr>
          <w:rFonts w:cs="Times New Roman"/>
          <w:i/>
          <w:iCs/>
        </w:rPr>
      </w:pPr>
      <w:r w:rsidRPr="002968CD">
        <w:rPr>
          <w:rFonts w:cs="Times New Roman"/>
          <w:i/>
          <w:iCs/>
        </w:rPr>
        <w:t>This research aims to design and implement an automatic text paraphrasing application using the Transformer algorithm. By leveraging the advantages of the Transformer architecture, the model is capable of generating accurate paraphrases while preserving the original meaning. The model used is a large version of GPT-2 that has been fine-tuned on Indonesian text data. Evaluation results using BLEU and ROUGE metrics show that the model performs well in generating coherent and relevant paraphrased text.</w:t>
      </w:r>
    </w:p>
    <w:p w14:paraId="3E06DE61" w14:textId="1E587485" w:rsidR="00F1023F" w:rsidRPr="002968CD" w:rsidRDefault="00000000" w:rsidP="004B3C48">
      <w:pPr>
        <w:jc w:val="both"/>
        <w:rPr>
          <w:rFonts w:cs="Times New Roman"/>
          <w:i/>
          <w:iCs/>
        </w:rPr>
      </w:pPr>
      <w:r w:rsidRPr="002968CD">
        <w:rPr>
          <w:rFonts w:cs="Times New Roman"/>
          <w:i/>
          <w:iCs/>
        </w:rPr>
        <w:t>Keywords: Transformer, GPT-2, Text Paraphrasing, BLEU, ROUGE, NLP</w:t>
      </w:r>
    </w:p>
    <w:p w14:paraId="288E0FD3" w14:textId="0571F936" w:rsidR="00F1023F" w:rsidRPr="002968CD" w:rsidRDefault="002968CD" w:rsidP="004B3C48">
      <w:pPr>
        <w:pStyle w:val="Heading1"/>
        <w:rPr>
          <w:rFonts w:cs="Times New Roman"/>
        </w:rPr>
      </w:pPr>
      <w:r>
        <w:rPr>
          <w:rFonts w:cs="Times New Roman"/>
        </w:rPr>
        <w:t>1</w:t>
      </w:r>
      <w:r w:rsidRPr="002968CD">
        <w:rPr>
          <w:rFonts w:cs="Times New Roman"/>
        </w:rPr>
        <w:t xml:space="preserve">. </w:t>
      </w:r>
      <w:proofErr w:type="spellStart"/>
      <w:r w:rsidRPr="002968CD">
        <w:rPr>
          <w:rFonts w:cs="Times New Roman"/>
          <w:szCs w:val="24"/>
        </w:rPr>
        <w:t>Pendahuluan</w:t>
      </w:r>
      <w:proofErr w:type="spellEnd"/>
    </w:p>
    <w:p w14:paraId="6D01CA4C" w14:textId="4D9FBC05" w:rsidR="00F1023F" w:rsidRPr="002968CD" w:rsidRDefault="00000000" w:rsidP="00A475EF">
      <w:pPr>
        <w:spacing w:line="240" w:lineRule="auto"/>
        <w:ind w:firstLine="480"/>
        <w:jc w:val="both"/>
        <w:rPr>
          <w:rFonts w:cs="Times New Roman"/>
        </w:rPr>
      </w:pPr>
      <w:proofErr w:type="spellStart"/>
      <w:r w:rsidRPr="002968CD">
        <w:rPr>
          <w:rFonts w:cs="Times New Roman"/>
        </w:rPr>
        <w:t>Kemajuan</w:t>
      </w:r>
      <w:proofErr w:type="spellEnd"/>
      <w:r w:rsidRPr="002968CD">
        <w:rPr>
          <w:rFonts w:cs="Times New Roman"/>
        </w:rPr>
        <w:t xml:space="preserve"> </w:t>
      </w:r>
      <w:proofErr w:type="spellStart"/>
      <w:r w:rsidRPr="002968CD">
        <w:rPr>
          <w:rFonts w:cs="Times New Roman"/>
        </w:rPr>
        <w:t>teknologi</w:t>
      </w:r>
      <w:proofErr w:type="spellEnd"/>
      <w:r w:rsidRPr="002968CD">
        <w:rPr>
          <w:rFonts w:cs="Times New Roman"/>
        </w:rPr>
        <w:t xml:space="preserve"> </w:t>
      </w:r>
      <w:proofErr w:type="spellStart"/>
      <w:r w:rsidRPr="002968CD">
        <w:rPr>
          <w:rFonts w:cs="Times New Roman"/>
        </w:rPr>
        <w:t>dalam</w:t>
      </w:r>
      <w:proofErr w:type="spellEnd"/>
      <w:r w:rsidRPr="002968CD">
        <w:rPr>
          <w:rFonts w:cs="Times New Roman"/>
        </w:rPr>
        <w:t xml:space="preserve"> </w:t>
      </w:r>
      <w:proofErr w:type="spellStart"/>
      <w:r w:rsidRPr="002968CD">
        <w:rPr>
          <w:rFonts w:cs="Times New Roman"/>
        </w:rPr>
        <w:t>bidang</w:t>
      </w:r>
      <w:proofErr w:type="spellEnd"/>
      <w:r w:rsidRPr="002968CD">
        <w:rPr>
          <w:rFonts w:cs="Times New Roman"/>
        </w:rPr>
        <w:t xml:space="preserve"> </w:t>
      </w:r>
      <w:r w:rsidRPr="002968CD">
        <w:rPr>
          <w:rFonts w:cs="Times New Roman"/>
          <w:i/>
          <w:iCs/>
        </w:rPr>
        <w:t>Natural Language Processing</w:t>
      </w:r>
      <w:r w:rsidRPr="002968CD">
        <w:rPr>
          <w:rFonts w:cs="Times New Roman"/>
        </w:rPr>
        <w:t xml:space="preserve"> (NLP)</w:t>
      </w:r>
      <w:proofErr w:type="spellStart"/>
      <w:r w:rsidRPr="002968CD">
        <w:rPr>
          <w:rFonts w:cs="Times New Roman"/>
        </w:rPr>
        <w:t>telah</w:t>
      </w:r>
      <w:proofErr w:type="spellEnd"/>
      <w:r w:rsidRPr="002968CD">
        <w:rPr>
          <w:rFonts w:cs="Times New Roman"/>
        </w:rPr>
        <w:t xml:space="preserve"> </w:t>
      </w:r>
      <w:proofErr w:type="spellStart"/>
      <w:r w:rsidRPr="002968CD">
        <w:rPr>
          <w:rFonts w:cs="Times New Roman"/>
        </w:rPr>
        <w:t>membuka</w:t>
      </w:r>
      <w:proofErr w:type="spellEnd"/>
      <w:r w:rsidRPr="002968CD">
        <w:rPr>
          <w:rFonts w:cs="Times New Roman"/>
        </w:rPr>
        <w:t xml:space="preserve"> </w:t>
      </w:r>
      <w:proofErr w:type="spellStart"/>
      <w:r w:rsidRPr="002968CD">
        <w:rPr>
          <w:rFonts w:cs="Times New Roman"/>
        </w:rPr>
        <w:t>peluang</w:t>
      </w:r>
      <w:proofErr w:type="spellEnd"/>
      <w:r w:rsidRPr="002968CD">
        <w:rPr>
          <w:rFonts w:cs="Times New Roman"/>
        </w:rPr>
        <w:t xml:space="preserve"> </w:t>
      </w:r>
      <w:proofErr w:type="spellStart"/>
      <w:r w:rsidRPr="002968CD">
        <w:rPr>
          <w:rFonts w:cs="Times New Roman"/>
        </w:rPr>
        <w:t>besar</w:t>
      </w:r>
      <w:proofErr w:type="spellEnd"/>
      <w:r w:rsidRPr="002968CD">
        <w:rPr>
          <w:rFonts w:cs="Times New Roman"/>
        </w:rPr>
        <w:t xml:space="preserve"> </w:t>
      </w:r>
      <w:proofErr w:type="spellStart"/>
      <w:r w:rsidRPr="002968CD">
        <w:rPr>
          <w:rFonts w:cs="Times New Roman"/>
        </w:rPr>
        <w:t>dalam</w:t>
      </w:r>
      <w:proofErr w:type="spellEnd"/>
      <w:r w:rsidRPr="002968CD">
        <w:rPr>
          <w:rFonts w:cs="Times New Roman"/>
        </w:rPr>
        <w:t xml:space="preserve"> </w:t>
      </w:r>
      <w:proofErr w:type="spellStart"/>
      <w:r w:rsidRPr="002968CD">
        <w:rPr>
          <w:rFonts w:cs="Times New Roman"/>
        </w:rPr>
        <w:t>pengembangan</w:t>
      </w:r>
      <w:proofErr w:type="spellEnd"/>
      <w:r w:rsidRPr="002968CD">
        <w:rPr>
          <w:rFonts w:cs="Times New Roman"/>
        </w:rPr>
        <w:t xml:space="preserve"> </w:t>
      </w:r>
      <w:proofErr w:type="spellStart"/>
      <w:r w:rsidRPr="002968CD">
        <w:rPr>
          <w:rFonts w:cs="Times New Roman"/>
        </w:rPr>
        <w:t>aplikasi</w:t>
      </w:r>
      <w:proofErr w:type="spellEnd"/>
      <w:r w:rsidRPr="002968CD">
        <w:rPr>
          <w:rFonts w:cs="Times New Roman"/>
        </w:rPr>
        <w:t xml:space="preserve"> yang </w:t>
      </w:r>
      <w:proofErr w:type="spellStart"/>
      <w:r w:rsidRPr="002968CD">
        <w:rPr>
          <w:rFonts w:cs="Times New Roman"/>
        </w:rPr>
        <w:t>mampu</w:t>
      </w:r>
      <w:proofErr w:type="spellEnd"/>
      <w:r w:rsidRPr="002968CD">
        <w:rPr>
          <w:rFonts w:cs="Times New Roman"/>
        </w:rPr>
        <w:t xml:space="preserve"> </w:t>
      </w:r>
      <w:proofErr w:type="spellStart"/>
      <w:r w:rsidRPr="002968CD">
        <w:rPr>
          <w:rFonts w:cs="Times New Roman"/>
        </w:rPr>
        <w:t>memanipulasi</w:t>
      </w:r>
      <w:proofErr w:type="spellEnd"/>
      <w:r w:rsidRPr="002968CD">
        <w:rPr>
          <w:rFonts w:cs="Times New Roman"/>
        </w:rPr>
        <w:t xml:space="preserve"> </w:t>
      </w:r>
      <w:proofErr w:type="spellStart"/>
      <w:r w:rsidRPr="002968CD">
        <w:rPr>
          <w:rFonts w:cs="Times New Roman"/>
        </w:rPr>
        <w:t>teks</w:t>
      </w:r>
      <w:proofErr w:type="spellEnd"/>
      <w:r w:rsidRPr="002968CD">
        <w:rPr>
          <w:rFonts w:cs="Times New Roman"/>
        </w:rPr>
        <w:t xml:space="preserve"> </w:t>
      </w:r>
      <w:proofErr w:type="spellStart"/>
      <w:r w:rsidRPr="002968CD">
        <w:rPr>
          <w:rFonts w:cs="Times New Roman"/>
        </w:rPr>
        <w:t>secara</w:t>
      </w:r>
      <w:proofErr w:type="spellEnd"/>
      <w:r w:rsidRPr="002968CD">
        <w:rPr>
          <w:rFonts w:cs="Times New Roman"/>
        </w:rPr>
        <w:t xml:space="preserve"> </w:t>
      </w:r>
      <w:proofErr w:type="spellStart"/>
      <w:r w:rsidRPr="002968CD">
        <w:rPr>
          <w:rFonts w:cs="Times New Roman"/>
        </w:rPr>
        <w:t>otomatis</w:t>
      </w:r>
      <w:proofErr w:type="spellEnd"/>
      <w:r w:rsidRPr="002968CD">
        <w:rPr>
          <w:rFonts w:cs="Times New Roman"/>
        </w:rPr>
        <w:t xml:space="preserve">. Salah </w:t>
      </w:r>
      <w:proofErr w:type="spellStart"/>
      <w:r w:rsidRPr="002968CD">
        <w:rPr>
          <w:rFonts w:cs="Times New Roman"/>
        </w:rPr>
        <w:t>satu</w:t>
      </w:r>
      <w:proofErr w:type="spellEnd"/>
      <w:r w:rsidRPr="002968CD">
        <w:rPr>
          <w:rFonts w:cs="Times New Roman"/>
        </w:rPr>
        <w:t xml:space="preserve"> </w:t>
      </w:r>
      <w:proofErr w:type="spellStart"/>
      <w:r w:rsidRPr="002968CD">
        <w:rPr>
          <w:rFonts w:cs="Times New Roman"/>
        </w:rPr>
        <w:t>inovasi</w:t>
      </w:r>
      <w:proofErr w:type="spellEnd"/>
      <w:r w:rsidRPr="002968CD">
        <w:rPr>
          <w:rFonts w:cs="Times New Roman"/>
        </w:rPr>
        <w:t xml:space="preserve"> </w:t>
      </w:r>
      <w:proofErr w:type="spellStart"/>
      <w:r w:rsidRPr="002968CD">
        <w:rPr>
          <w:rFonts w:cs="Times New Roman"/>
        </w:rPr>
        <w:t>penting</w:t>
      </w:r>
      <w:proofErr w:type="spellEnd"/>
      <w:r w:rsidRPr="002968CD">
        <w:rPr>
          <w:rFonts w:cs="Times New Roman"/>
        </w:rPr>
        <w:t xml:space="preserve"> </w:t>
      </w:r>
      <w:proofErr w:type="spellStart"/>
      <w:r w:rsidRPr="002968CD">
        <w:rPr>
          <w:rFonts w:cs="Times New Roman"/>
        </w:rPr>
        <w:t>dalam</w:t>
      </w:r>
      <w:proofErr w:type="spellEnd"/>
      <w:r w:rsidRPr="002968CD">
        <w:rPr>
          <w:rFonts w:cs="Times New Roman"/>
        </w:rPr>
        <w:t xml:space="preserve"> NLP </w:t>
      </w:r>
      <w:proofErr w:type="spellStart"/>
      <w:r w:rsidRPr="002968CD">
        <w:rPr>
          <w:rFonts w:cs="Times New Roman"/>
        </w:rPr>
        <w:t>adalah</w:t>
      </w:r>
      <w:proofErr w:type="spellEnd"/>
      <w:r w:rsidRPr="002968CD">
        <w:rPr>
          <w:rFonts w:cs="Times New Roman"/>
        </w:rPr>
        <w:t xml:space="preserve"> </w:t>
      </w:r>
      <w:proofErr w:type="spellStart"/>
      <w:r w:rsidRPr="002968CD">
        <w:rPr>
          <w:rFonts w:cs="Times New Roman"/>
        </w:rPr>
        <w:t>arsitektur</w:t>
      </w:r>
      <w:proofErr w:type="spellEnd"/>
      <w:r w:rsidRPr="002968CD">
        <w:rPr>
          <w:rFonts w:cs="Times New Roman"/>
        </w:rPr>
        <w:t xml:space="preserve"> </w:t>
      </w:r>
      <w:r w:rsidRPr="002968CD">
        <w:rPr>
          <w:rFonts w:cs="Times New Roman"/>
          <w:i/>
          <w:iCs/>
        </w:rPr>
        <w:t>Transformer</w:t>
      </w:r>
      <w:r w:rsidRPr="002968CD">
        <w:rPr>
          <w:rFonts w:cs="Times New Roman"/>
        </w:rPr>
        <w:t xml:space="preserve">, yang </w:t>
      </w:r>
      <w:proofErr w:type="spellStart"/>
      <w:r w:rsidRPr="002968CD">
        <w:rPr>
          <w:rFonts w:cs="Times New Roman"/>
        </w:rPr>
        <w:t>digunakan</w:t>
      </w:r>
      <w:proofErr w:type="spellEnd"/>
      <w:r w:rsidRPr="002968CD">
        <w:rPr>
          <w:rFonts w:cs="Times New Roman"/>
        </w:rPr>
        <w:t xml:space="preserve"> </w:t>
      </w:r>
      <w:proofErr w:type="spellStart"/>
      <w:r w:rsidRPr="002968CD">
        <w:rPr>
          <w:rFonts w:cs="Times New Roman"/>
        </w:rPr>
        <w:t>secara</w:t>
      </w:r>
      <w:proofErr w:type="spellEnd"/>
      <w:r w:rsidRPr="002968CD">
        <w:rPr>
          <w:rFonts w:cs="Times New Roman"/>
        </w:rPr>
        <w:t xml:space="preserve"> </w:t>
      </w:r>
      <w:proofErr w:type="spellStart"/>
      <w:r w:rsidRPr="002968CD">
        <w:rPr>
          <w:rFonts w:cs="Times New Roman"/>
        </w:rPr>
        <w:t>luas</w:t>
      </w:r>
      <w:proofErr w:type="spellEnd"/>
      <w:r w:rsidRPr="002968CD">
        <w:rPr>
          <w:rFonts w:cs="Times New Roman"/>
        </w:rPr>
        <w:t xml:space="preserve"> </w:t>
      </w:r>
      <w:proofErr w:type="spellStart"/>
      <w:r w:rsidRPr="002968CD">
        <w:rPr>
          <w:rFonts w:cs="Times New Roman"/>
        </w:rPr>
        <w:t>dalam</w:t>
      </w:r>
      <w:proofErr w:type="spellEnd"/>
      <w:r w:rsidRPr="002968CD">
        <w:rPr>
          <w:rFonts w:cs="Times New Roman"/>
        </w:rPr>
        <w:t xml:space="preserve"> </w:t>
      </w:r>
      <w:proofErr w:type="spellStart"/>
      <w:r w:rsidRPr="002968CD">
        <w:rPr>
          <w:rFonts w:cs="Times New Roman"/>
        </w:rPr>
        <w:t>berbagai</w:t>
      </w:r>
      <w:proofErr w:type="spellEnd"/>
      <w:r w:rsidRPr="002968CD">
        <w:rPr>
          <w:rFonts w:cs="Times New Roman"/>
        </w:rPr>
        <w:t xml:space="preserve"> </w:t>
      </w:r>
      <w:proofErr w:type="spellStart"/>
      <w:r w:rsidRPr="002968CD">
        <w:rPr>
          <w:rFonts w:cs="Times New Roman"/>
        </w:rPr>
        <w:t>aplikasi</w:t>
      </w:r>
      <w:proofErr w:type="spellEnd"/>
      <w:r w:rsidRPr="002968CD">
        <w:rPr>
          <w:rFonts w:cs="Times New Roman"/>
        </w:rPr>
        <w:t xml:space="preserve"> </w:t>
      </w:r>
      <w:proofErr w:type="spellStart"/>
      <w:r w:rsidRPr="002968CD">
        <w:rPr>
          <w:rFonts w:cs="Times New Roman"/>
        </w:rPr>
        <w:t>seperti</w:t>
      </w:r>
      <w:proofErr w:type="spellEnd"/>
      <w:r w:rsidRPr="002968CD">
        <w:rPr>
          <w:rFonts w:cs="Times New Roman"/>
        </w:rPr>
        <w:t xml:space="preserve"> </w:t>
      </w:r>
      <w:proofErr w:type="spellStart"/>
      <w:r w:rsidRPr="002968CD">
        <w:rPr>
          <w:rFonts w:cs="Times New Roman"/>
        </w:rPr>
        <w:t>penerjemahan</w:t>
      </w:r>
      <w:proofErr w:type="spellEnd"/>
      <w:r w:rsidRPr="002968CD">
        <w:rPr>
          <w:rFonts w:cs="Times New Roman"/>
        </w:rPr>
        <w:t xml:space="preserve"> </w:t>
      </w:r>
      <w:proofErr w:type="spellStart"/>
      <w:r w:rsidRPr="002968CD">
        <w:rPr>
          <w:rFonts w:cs="Times New Roman"/>
        </w:rPr>
        <w:t>mesin</w:t>
      </w:r>
      <w:proofErr w:type="spellEnd"/>
      <w:r w:rsidRPr="002968CD">
        <w:rPr>
          <w:rFonts w:cs="Times New Roman"/>
        </w:rPr>
        <w:t xml:space="preserve"> dan </w:t>
      </w:r>
      <w:proofErr w:type="spellStart"/>
      <w:r w:rsidRPr="002968CD">
        <w:rPr>
          <w:rFonts w:cs="Times New Roman"/>
        </w:rPr>
        <w:t>parafrase</w:t>
      </w:r>
      <w:proofErr w:type="spellEnd"/>
      <w:r w:rsidRPr="002968CD">
        <w:rPr>
          <w:rFonts w:cs="Times New Roman"/>
        </w:rPr>
        <w:t xml:space="preserve"> </w:t>
      </w:r>
      <w:proofErr w:type="spellStart"/>
      <w:r w:rsidRPr="002968CD">
        <w:rPr>
          <w:rFonts w:cs="Times New Roman"/>
        </w:rPr>
        <w:t>teks</w:t>
      </w:r>
      <w:proofErr w:type="spellEnd"/>
      <w:r w:rsidRPr="002968CD">
        <w:rPr>
          <w:rFonts w:cs="Times New Roman"/>
        </w:rPr>
        <w:t xml:space="preserve">. </w:t>
      </w:r>
      <w:proofErr w:type="spellStart"/>
      <w:r w:rsidRPr="002968CD">
        <w:rPr>
          <w:rFonts w:cs="Times New Roman"/>
        </w:rPr>
        <w:t>Penelitian</w:t>
      </w:r>
      <w:proofErr w:type="spellEnd"/>
      <w:r w:rsidRPr="002968CD">
        <w:rPr>
          <w:rFonts w:cs="Times New Roman"/>
        </w:rPr>
        <w:t xml:space="preserve"> </w:t>
      </w:r>
      <w:proofErr w:type="spellStart"/>
      <w:r w:rsidRPr="002968CD">
        <w:rPr>
          <w:rFonts w:cs="Times New Roman"/>
        </w:rPr>
        <w:t>ini</w:t>
      </w:r>
      <w:proofErr w:type="spellEnd"/>
      <w:r w:rsidRPr="002968CD">
        <w:rPr>
          <w:rFonts w:cs="Times New Roman"/>
        </w:rPr>
        <w:t xml:space="preserve"> </w:t>
      </w:r>
      <w:proofErr w:type="spellStart"/>
      <w:r w:rsidRPr="002968CD">
        <w:rPr>
          <w:rFonts w:cs="Times New Roman"/>
        </w:rPr>
        <w:t>bertujuan</w:t>
      </w:r>
      <w:proofErr w:type="spellEnd"/>
      <w:r w:rsidRPr="002968CD">
        <w:rPr>
          <w:rFonts w:cs="Times New Roman"/>
        </w:rPr>
        <w:t xml:space="preserve"> </w:t>
      </w:r>
      <w:proofErr w:type="spellStart"/>
      <w:r w:rsidRPr="002968CD">
        <w:rPr>
          <w:rFonts w:cs="Times New Roman"/>
        </w:rPr>
        <w:t>untuk</w:t>
      </w:r>
      <w:proofErr w:type="spellEnd"/>
      <w:r w:rsidRPr="002968CD">
        <w:rPr>
          <w:rFonts w:cs="Times New Roman"/>
        </w:rPr>
        <w:t xml:space="preserve"> </w:t>
      </w:r>
      <w:proofErr w:type="spellStart"/>
      <w:r w:rsidRPr="002968CD">
        <w:rPr>
          <w:rFonts w:cs="Times New Roman"/>
        </w:rPr>
        <w:t>mengembangkan</w:t>
      </w:r>
      <w:proofErr w:type="spellEnd"/>
      <w:r w:rsidRPr="002968CD">
        <w:rPr>
          <w:rFonts w:cs="Times New Roman"/>
        </w:rPr>
        <w:t xml:space="preserve"> </w:t>
      </w:r>
      <w:proofErr w:type="spellStart"/>
      <w:r w:rsidRPr="002968CD">
        <w:rPr>
          <w:rFonts w:cs="Times New Roman"/>
        </w:rPr>
        <w:t>aplikasi</w:t>
      </w:r>
      <w:proofErr w:type="spellEnd"/>
      <w:r w:rsidRPr="002968CD">
        <w:rPr>
          <w:rFonts w:cs="Times New Roman"/>
        </w:rPr>
        <w:t xml:space="preserve"> </w:t>
      </w:r>
      <w:proofErr w:type="spellStart"/>
      <w:r w:rsidRPr="002968CD">
        <w:rPr>
          <w:rFonts w:cs="Times New Roman"/>
        </w:rPr>
        <w:t>parafrase</w:t>
      </w:r>
      <w:proofErr w:type="spellEnd"/>
      <w:r w:rsidRPr="002968CD">
        <w:rPr>
          <w:rFonts w:cs="Times New Roman"/>
        </w:rPr>
        <w:t xml:space="preserve"> </w:t>
      </w:r>
      <w:proofErr w:type="spellStart"/>
      <w:r w:rsidRPr="002968CD">
        <w:rPr>
          <w:rFonts w:cs="Times New Roman"/>
        </w:rPr>
        <w:t>teks</w:t>
      </w:r>
      <w:proofErr w:type="spellEnd"/>
      <w:r w:rsidRPr="002968CD">
        <w:rPr>
          <w:rFonts w:cs="Times New Roman"/>
        </w:rPr>
        <w:t xml:space="preserve"> </w:t>
      </w:r>
      <w:proofErr w:type="spellStart"/>
      <w:r w:rsidRPr="002968CD">
        <w:rPr>
          <w:rFonts w:cs="Times New Roman"/>
        </w:rPr>
        <w:t>otomatis</w:t>
      </w:r>
      <w:proofErr w:type="spellEnd"/>
      <w:r w:rsidRPr="002968CD">
        <w:rPr>
          <w:rFonts w:cs="Times New Roman"/>
        </w:rPr>
        <w:t xml:space="preserve"> </w:t>
      </w:r>
      <w:proofErr w:type="spellStart"/>
      <w:r w:rsidRPr="002968CD">
        <w:rPr>
          <w:rFonts w:cs="Times New Roman"/>
        </w:rPr>
        <w:t>berbasis</w:t>
      </w:r>
      <w:proofErr w:type="spellEnd"/>
      <w:r w:rsidRPr="002968CD">
        <w:rPr>
          <w:rFonts w:cs="Times New Roman"/>
        </w:rPr>
        <w:t xml:space="preserve"> </w:t>
      </w:r>
      <w:r w:rsidRPr="002968CD">
        <w:rPr>
          <w:rFonts w:cs="Times New Roman"/>
          <w:i/>
          <w:iCs/>
        </w:rPr>
        <w:t>Transformer</w:t>
      </w:r>
      <w:r w:rsidRPr="002968CD">
        <w:rPr>
          <w:rFonts w:cs="Times New Roman"/>
        </w:rPr>
        <w:t xml:space="preserve">, </w:t>
      </w:r>
      <w:proofErr w:type="spellStart"/>
      <w:r w:rsidRPr="002968CD">
        <w:rPr>
          <w:rFonts w:cs="Times New Roman"/>
        </w:rPr>
        <w:t>dengan</w:t>
      </w:r>
      <w:proofErr w:type="spellEnd"/>
      <w:r w:rsidRPr="002968CD">
        <w:rPr>
          <w:rFonts w:cs="Times New Roman"/>
        </w:rPr>
        <w:t xml:space="preserve"> </w:t>
      </w:r>
      <w:proofErr w:type="spellStart"/>
      <w:r w:rsidRPr="002968CD">
        <w:rPr>
          <w:rFonts w:cs="Times New Roman"/>
        </w:rPr>
        <w:t>fokus</w:t>
      </w:r>
      <w:proofErr w:type="spellEnd"/>
      <w:r w:rsidRPr="002968CD">
        <w:rPr>
          <w:rFonts w:cs="Times New Roman"/>
        </w:rPr>
        <w:t xml:space="preserve"> pada Bahasa Indonesia</w:t>
      </w:r>
    </w:p>
    <w:p w14:paraId="6749CC59" w14:textId="2AA4A1D9" w:rsidR="004B3C48" w:rsidRDefault="004B3C48" w:rsidP="00A475EF">
      <w:pPr>
        <w:pStyle w:val="Heading1"/>
        <w:spacing w:line="240" w:lineRule="auto"/>
      </w:pPr>
      <w:proofErr w:type="spellStart"/>
      <w:r>
        <w:lastRenderedPageBreak/>
        <w:t>Landasan</w:t>
      </w:r>
      <w:proofErr w:type="spellEnd"/>
      <w:r>
        <w:t xml:space="preserve"> Teori</w:t>
      </w:r>
    </w:p>
    <w:p w14:paraId="2C5B3B51" w14:textId="420192B0" w:rsidR="00F1023F" w:rsidRPr="002968CD" w:rsidRDefault="00000000" w:rsidP="00A475EF">
      <w:pPr>
        <w:spacing w:line="240" w:lineRule="auto"/>
        <w:ind w:firstLine="480"/>
        <w:jc w:val="both"/>
        <w:rPr>
          <w:rFonts w:cs="Times New Roman"/>
        </w:rPr>
      </w:pPr>
      <w:r w:rsidRPr="004B3C48">
        <w:rPr>
          <w:rFonts w:cs="Times New Roman"/>
          <w:i/>
          <w:iCs/>
        </w:rPr>
        <w:t>Transformer</w:t>
      </w:r>
      <w:r w:rsidRPr="002968CD">
        <w:rPr>
          <w:rFonts w:cs="Times New Roman"/>
        </w:rPr>
        <w:t xml:space="preserve"> </w:t>
      </w:r>
      <w:proofErr w:type="spellStart"/>
      <w:r w:rsidRPr="002968CD">
        <w:rPr>
          <w:rFonts w:cs="Times New Roman"/>
        </w:rPr>
        <w:t>adalah</w:t>
      </w:r>
      <w:proofErr w:type="spellEnd"/>
      <w:r w:rsidRPr="002968CD">
        <w:rPr>
          <w:rFonts w:cs="Times New Roman"/>
        </w:rPr>
        <w:t xml:space="preserve"> </w:t>
      </w:r>
      <w:proofErr w:type="spellStart"/>
      <w:r w:rsidRPr="002968CD">
        <w:rPr>
          <w:rFonts w:cs="Times New Roman"/>
        </w:rPr>
        <w:t>arsitektur</w:t>
      </w:r>
      <w:proofErr w:type="spellEnd"/>
      <w:r w:rsidRPr="002968CD">
        <w:rPr>
          <w:rFonts w:cs="Times New Roman"/>
        </w:rPr>
        <w:t xml:space="preserve"> </w:t>
      </w:r>
      <w:r w:rsidRPr="004B3C48">
        <w:rPr>
          <w:rFonts w:cs="Times New Roman"/>
          <w:i/>
          <w:iCs/>
        </w:rPr>
        <w:t>deep learning</w:t>
      </w:r>
      <w:r w:rsidRPr="002968CD">
        <w:rPr>
          <w:rFonts w:cs="Times New Roman"/>
        </w:rPr>
        <w:t xml:space="preserve"> yang </w:t>
      </w:r>
      <w:proofErr w:type="spellStart"/>
      <w:r w:rsidRPr="002968CD">
        <w:rPr>
          <w:rFonts w:cs="Times New Roman"/>
        </w:rPr>
        <w:t>diperkenalkan</w:t>
      </w:r>
      <w:proofErr w:type="spellEnd"/>
      <w:r w:rsidRPr="002968CD">
        <w:rPr>
          <w:rFonts w:cs="Times New Roman"/>
        </w:rPr>
        <w:t xml:space="preserve"> oleh Vaswani et al. </w:t>
      </w:r>
      <w:proofErr w:type="spellStart"/>
      <w:r w:rsidRPr="002968CD">
        <w:rPr>
          <w:rFonts w:cs="Times New Roman"/>
        </w:rPr>
        <w:t>tahun</w:t>
      </w:r>
      <w:proofErr w:type="spellEnd"/>
      <w:r w:rsidRPr="002968CD">
        <w:rPr>
          <w:rFonts w:cs="Times New Roman"/>
        </w:rPr>
        <w:t xml:space="preserve"> 2017. </w:t>
      </w:r>
      <w:proofErr w:type="spellStart"/>
      <w:r w:rsidRPr="002968CD">
        <w:rPr>
          <w:rFonts w:cs="Times New Roman"/>
        </w:rPr>
        <w:t>Arsitektur</w:t>
      </w:r>
      <w:proofErr w:type="spellEnd"/>
      <w:r w:rsidRPr="002968CD">
        <w:rPr>
          <w:rFonts w:cs="Times New Roman"/>
        </w:rPr>
        <w:t xml:space="preserve"> </w:t>
      </w:r>
      <w:proofErr w:type="spellStart"/>
      <w:r w:rsidRPr="002968CD">
        <w:rPr>
          <w:rFonts w:cs="Times New Roman"/>
        </w:rPr>
        <w:t>ini</w:t>
      </w:r>
      <w:proofErr w:type="spellEnd"/>
      <w:r w:rsidRPr="002968CD">
        <w:rPr>
          <w:rFonts w:cs="Times New Roman"/>
        </w:rPr>
        <w:t xml:space="preserve"> </w:t>
      </w:r>
      <w:proofErr w:type="spellStart"/>
      <w:r w:rsidRPr="002968CD">
        <w:rPr>
          <w:rFonts w:cs="Times New Roman"/>
        </w:rPr>
        <w:t>mengandalkan</w:t>
      </w:r>
      <w:proofErr w:type="spellEnd"/>
      <w:r w:rsidRPr="002968CD">
        <w:rPr>
          <w:rFonts w:cs="Times New Roman"/>
        </w:rPr>
        <w:t xml:space="preserve"> </w:t>
      </w:r>
      <w:proofErr w:type="spellStart"/>
      <w:r w:rsidRPr="002968CD">
        <w:rPr>
          <w:rFonts w:cs="Times New Roman"/>
        </w:rPr>
        <w:t>mekanisme</w:t>
      </w:r>
      <w:proofErr w:type="spellEnd"/>
      <w:r w:rsidRPr="002968CD">
        <w:rPr>
          <w:rFonts w:cs="Times New Roman"/>
        </w:rPr>
        <w:t xml:space="preserve"> </w:t>
      </w:r>
      <w:r w:rsidRPr="004B3C48">
        <w:rPr>
          <w:rFonts w:cs="Times New Roman"/>
          <w:i/>
          <w:iCs/>
        </w:rPr>
        <w:t>self-attention</w:t>
      </w:r>
      <w:r w:rsidR="004B3C48">
        <w:rPr>
          <w:rFonts w:cs="Times New Roman"/>
        </w:rPr>
        <w:t xml:space="preserve"> </w:t>
      </w:r>
      <w:r w:rsidRPr="002968CD">
        <w:rPr>
          <w:rFonts w:cs="Times New Roman"/>
        </w:rPr>
        <w:t xml:space="preserve">yang </w:t>
      </w:r>
      <w:proofErr w:type="spellStart"/>
      <w:r w:rsidRPr="002968CD">
        <w:rPr>
          <w:rFonts w:cs="Times New Roman"/>
        </w:rPr>
        <w:t>memungkinkan</w:t>
      </w:r>
      <w:proofErr w:type="spellEnd"/>
      <w:r w:rsidRPr="002968CD">
        <w:rPr>
          <w:rFonts w:cs="Times New Roman"/>
        </w:rPr>
        <w:t xml:space="preserve"> model </w:t>
      </w:r>
      <w:proofErr w:type="spellStart"/>
      <w:r w:rsidRPr="002968CD">
        <w:rPr>
          <w:rFonts w:cs="Times New Roman"/>
        </w:rPr>
        <w:t>memahami</w:t>
      </w:r>
      <w:proofErr w:type="spellEnd"/>
      <w:r w:rsidRPr="002968CD">
        <w:rPr>
          <w:rFonts w:cs="Times New Roman"/>
        </w:rPr>
        <w:t xml:space="preserve"> </w:t>
      </w:r>
      <w:proofErr w:type="spellStart"/>
      <w:r w:rsidRPr="002968CD">
        <w:rPr>
          <w:rFonts w:cs="Times New Roman"/>
        </w:rPr>
        <w:t>konteks</w:t>
      </w:r>
      <w:proofErr w:type="spellEnd"/>
      <w:r w:rsidRPr="002968CD">
        <w:rPr>
          <w:rFonts w:cs="Times New Roman"/>
        </w:rPr>
        <w:t xml:space="preserve"> global </w:t>
      </w:r>
      <w:proofErr w:type="spellStart"/>
      <w:r w:rsidRPr="002968CD">
        <w:rPr>
          <w:rFonts w:cs="Times New Roman"/>
        </w:rPr>
        <w:t>dari</w:t>
      </w:r>
      <w:proofErr w:type="spellEnd"/>
      <w:r w:rsidRPr="002968CD">
        <w:rPr>
          <w:rFonts w:cs="Times New Roman"/>
        </w:rPr>
        <w:t xml:space="preserve"> </w:t>
      </w:r>
      <w:proofErr w:type="spellStart"/>
      <w:r w:rsidRPr="002968CD">
        <w:rPr>
          <w:rFonts w:cs="Times New Roman"/>
        </w:rPr>
        <w:t>teks</w:t>
      </w:r>
      <w:proofErr w:type="spellEnd"/>
      <w:r w:rsidRPr="002968CD">
        <w:rPr>
          <w:rFonts w:cs="Times New Roman"/>
        </w:rPr>
        <w:t xml:space="preserve"> input. Dalam </w:t>
      </w:r>
      <w:proofErr w:type="spellStart"/>
      <w:r w:rsidRPr="002968CD">
        <w:rPr>
          <w:rFonts w:cs="Times New Roman"/>
        </w:rPr>
        <w:t>konteks</w:t>
      </w:r>
      <w:proofErr w:type="spellEnd"/>
      <w:r w:rsidRPr="002968CD">
        <w:rPr>
          <w:rFonts w:cs="Times New Roman"/>
        </w:rPr>
        <w:t xml:space="preserve"> </w:t>
      </w:r>
      <w:proofErr w:type="spellStart"/>
      <w:r w:rsidRPr="002968CD">
        <w:rPr>
          <w:rFonts w:cs="Times New Roman"/>
        </w:rPr>
        <w:t>parafrase</w:t>
      </w:r>
      <w:proofErr w:type="spellEnd"/>
      <w:r w:rsidRPr="002968CD">
        <w:rPr>
          <w:rFonts w:cs="Times New Roman"/>
        </w:rPr>
        <w:t xml:space="preserve">, model </w:t>
      </w:r>
      <w:proofErr w:type="spellStart"/>
      <w:r w:rsidRPr="002968CD">
        <w:rPr>
          <w:rFonts w:cs="Times New Roman"/>
        </w:rPr>
        <w:t>seperti</w:t>
      </w:r>
      <w:proofErr w:type="spellEnd"/>
      <w:r w:rsidRPr="002968CD">
        <w:rPr>
          <w:rFonts w:cs="Times New Roman"/>
        </w:rPr>
        <w:t xml:space="preserve"> GPT-2 </w:t>
      </w:r>
      <w:proofErr w:type="spellStart"/>
      <w:r w:rsidRPr="002968CD">
        <w:rPr>
          <w:rFonts w:cs="Times New Roman"/>
        </w:rPr>
        <w:t>dapat</w:t>
      </w:r>
      <w:proofErr w:type="spellEnd"/>
      <w:r w:rsidRPr="002968CD">
        <w:rPr>
          <w:rFonts w:cs="Times New Roman"/>
        </w:rPr>
        <w:t xml:space="preserve"> di-</w:t>
      </w:r>
      <w:r w:rsidRPr="004B3C48">
        <w:rPr>
          <w:rFonts w:cs="Times New Roman"/>
          <w:i/>
          <w:iCs/>
        </w:rPr>
        <w:t>fine-tune</w:t>
      </w:r>
      <w:r w:rsidRPr="002968CD">
        <w:rPr>
          <w:rFonts w:cs="Times New Roman"/>
        </w:rPr>
        <w:t xml:space="preserve"> </w:t>
      </w:r>
      <w:proofErr w:type="spellStart"/>
      <w:r w:rsidRPr="002968CD">
        <w:rPr>
          <w:rFonts w:cs="Times New Roman"/>
        </w:rPr>
        <w:t>untuk</w:t>
      </w:r>
      <w:proofErr w:type="spellEnd"/>
      <w:r w:rsidRPr="002968CD">
        <w:rPr>
          <w:rFonts w:cs="Times New Roman"/>
        </w:rPr>
        <w:t xml:space="preserve"> </w:t>
      </w:r>
      <w:proofErr w:type="spellStart"/>
      <w:r w:rsidRPr="002968CD">
        <w:rPr>
          <w:rFonts w:cs="Times New Roman"/>
        </w:rPr>
        <w:t>menghasilkan</w:t>
      </w:r>
      <w:proofErr w:type="spellEnd"/>
      <w:r w:rsidRPr="002968CD">
        <w:rPr>
          <w:rFonts w:cs="Times New Roman"/>
        </w:rPr>
        <w:t xml:space="preserve"> </w:t>
      </w:r>
      <w:proofErr w:type="spellStart"/>
      <w:r w:rsidRPr="002968CD">
        <w:rPr>
          <w:rFonts w:cs="Times New Roman"/>
        </w:rPr>
        <w:t>versi</w:t>
      </w:r>
      <w:proofErr w:type="spellEnd"/>
      <w:r w:rsidRPr="002968CD">
        <w:rPr>
          <w:rFonts w:cs="Times New Roman"/>
        </w:rPr>
        <w:t xml:space="preserve"> </w:t>
      </w:r>
      <w:proofErr w:type="spellStart"/>
      <w:r w:rsidRPr="002968CD">
        <w:rPr>
          <w:rFonts w:cs="Times New Roman"/>
        </w:rPr>
        <w:t>baru</w:t>
      </w:r>
      <w:proofErr w:type="spellEnd"/>
      <w:r w:rsidRPr="002968CD">
        <w:rPr>
          <w:rFonts w:cs="Times New Roman"/>
        </w:rPr>
        <w:t xml:space="preserve"> </w:t>
      </w:r>
      <w:proofErr w:type="spellStart"/>
      <w:r w:rsidRPr="002968CD">
        <w:rPr>
          <w:rFonts w:cs="Times New Roman"/>
        </w:rPr>
        <w:t>dari</w:t>
      </w:r>
      <w:proofErr w:type="spellEnd"/>
      <w:r w:rsidRPr="002968CD">
        <w:rPr>
          <w:rFonts w:cs="Times New Roman"/>
        </w:rPr>
        <w:t xml:space="preserve"> </w:t>
      </w:r>
      <w:proofErr w:type="spellStart"/>
      <w:r w:rsidRPr="002968CD">
        <w:rPr>
          <w:rFonts w:cs="Times New Roman"/>
        </w:rPr>
        <w:t>teks</w:t>
      </w:r>
      <w:proofErr w:type="spellEnd"/>
      <w:r w:rsidRPr="002968CD">
        <w:rPr>
          <w:rFonts w:cs="Times New Roman"/>
        </w:rPr>
        <w:t xml:space="preserve"> </w:t>
      </w:r>
      <w:proofErr w:type="spellStart"/>
      <w:r w:rsidRPr="002968CD">
        <w:rPr>
          <w:rFonts w:cs="Times New Roman"/>
        </w:rPr>
        <w:t>asli</w:t>
      </w:r>
      <w:proofErr w:type="spellEnd"/>
      <w:r w:rsidRPr="002968CD">
        <w:rPr>
          <w:rFonts w:cs="Times New Roman"/>
        </w:rPr>
        <w:t xml:space="preserve"> </w:t>
      </w:r>
      <w:proofErr w:type="spellStart"/>
      <w:r w:rsidRPr="002968CD">
        <w:rPr>
          <w:rFonts w:cs="Times New Roman"/>
        </w:rPr>
        <w:t>tanpa</w:t>
      </w:r>
      <w:proofErr w:type="spellEnd"/>
      <w:r w:rsidRPr="002968CD">
        <w:rPr>
          <w:rFonts w:cs="Times New Roman"/>
        </w:rPr>
        <w:t xml:space="preserve"> </w:t>
      </w:r>
      <w:proofErr w:type="spellStart"/>
      <w:r w:rsidRPr="002968CD">
        <w:rPr>
          <w:rFonts w:cs="Times New Roman"/>
        </w:rPr>
        <w:t>mengubah</w:t>
      </w:r>
      <w:proofErr w:type="spellEnd"/>
      <w:r w:rsidRPr="002968CD">
        <w:rPr>
          <w:rFonts w:cs="Times New Roman"/>
        </w:rPr>
        <w:t xml:space="preserve"> </w:t>
      </w:r>
      <w:proofErr w:type="spellStart"/>
      <w:r w:rsidRPr="002968CD">
        <w:rPr>
          <w:rFonts w:cs="Times New Roman"/>
        </w:rPr>
        <w:t>makna</w:t>
      </w:r>
      <w:proofErr w:type="spellEnd"/>
      <w:r w:rsidRPr="002968CD">
        <w:rPr>
          <w:rFonts w:cs="Times New Roman"/>
        </w:rPr>
        <w:t>.</w:t>
      </w:r>
    </w:p>
    <w:p w14:paraId="1EE87A80" w14:textId="77777777" w:rsidR="004B3C48" w:rsidRDefault="00000000" w:rsidP="00A475EF">
      <w:pPr>
        <w:spacing w:line="240" w:lineRule="auto"/>
        <w:ind w:firstLine="480"/>
        <w:jc w:val="both"/>
        <w:rPr>
          <w:rFonts w:cs="Times New Roman"/>
        </w:rPr>
      </w:pPr>
      <w:proofErr w:type="spellStart"/>
      <w:r w:rsidRPr="002968CD">
        <w:rPr>
          <w:rFonts w:cs="Times New Roman"/>
        </w:rPr>
        <w:t>Evaluasi</w:t>
      </w:r>
      <w:proofErr w:type="spellEnd"/>
      <w:r w:rsidRPr="002968CD">
        <w:rPr>
          <w:rFonts w:cs="Times New Roman"/>
        </w:rPr>
        <w:t xml:space="preserve"> </w:t>
      </w:r>
      <w:proofErr w:type="spellStart"/>
      <w:r w:rsidRPr="002968CD">
        <w:rPr>
          <w:rFonts w:cs="Times New Roman"/>
        </w:rPr>
        <w:t>parafrase</w:t>
      </w:r>
      <w:proofErr w:type="spellEnd"/>
      <w:r w:rsidRPr="002968CD">
        <w:rPr>
          <w:rFonts w:cs="Times New Roman"/>
        </w:rPr>
        <w:t xml:space="preserve"> </w:t>
      </w:r>
      <w:proofErr w:type="spellStart"/>
      <w:r w:rsidRPr="002968CD">
        <w:rPr>
          <w:rFonts w:cs="Times New Roman"/>
        </w:rPr>
        <w:t>umumnya</w:t>
      </w:r>
      <w:proofErr w:type="spellEnd"/>
      <w:r w:rsidRPr="002968CD">
        <w:rPr>
          <w:rFonts w:cs="Times New Roman"/>
        </w:rPr>
        <w:t xml:space="preserve"> </w:t>
      </w:r>
      <w:proofErr w:type="spellStart"/>
      <w:r w:rsidRPr="002968CD">
        <w:rPr>
          <w:rFonts w:cs="Times New Roman"/>
        </w:rPr>
        <w:t>dilakukan</w:t>
      </w:r>
      <w:proofErr w:type="spellEnd"/>
      <w:r w:rsidRPr="002968CD">
        <w:rPr>
          <w:rFonts w:cs="Times New Roman"/>
        </w:rPr>
        <w:t xml:space="preserve"> </w:t>
      </w:r>
      <w:proofErr w:type="spellStart"/>
      <w:r w:rsidRPr="002968CD">
        <w:rPr>
          <w:rFonts w:cs="Times New Roman"/>
        </w:rPr>
        <w:t>dengan</w:t>
      </w:r>
      <w:proofErr w:type="spellEnd"/>
      <w:r w:rsidRPr="002968CD">
        <w:rPr>
          <w:rFonts w:cs="Times New Roman"/>
        </w:rPr>
        <w:t xml:space="preserve"> </w:t>
      </w:r>
      <w:proofErr w:type="spellStart"/>
      <w:r w:rsidRPr="002968CD">
        <w:rPr>
          <w:rFonts w:cs="Times New Roman"/>
        </w:rPr>
        <w:t>metrik</w:t>
      </w:r>
      <w:proofErr w:type="spellEnd"/>
      <w:r w:rsidRPr="002968CD">
        <w:rPr>
          <w:rFonts w:cs="Times New Roman"/>
        </w:rPr>
        <w:t xml:space="preserve"> </w:t>
      </w:r>
      <w:proofErr w:type="spellStart"/>
      <w:r w:rsidRPr="002968CD">
        <w:rPr>
          <w:rFonts w:cs="Times New Roman"/>
        </w:rPr>
        <w:t>seperti</w:t>
      </w:r>
      <w:proofErr w:type="spellEnd"/>
      <w:r w:rsidRPr="002968CD">
        <w:rPr>
          <w:rFonts w:cs="Times New Roman"/>
        </w:rPr>
        <w:t xml:space="preserve"> </w:t>
      </w:r>
      <w:r w:rsidRPr="004B3C48">
        <w:rPr>
          <w:rFonts w:cs="Times New Roman"/>
          <w:i/>
          <w:iCs/>
        </w:rPr>
        <w:t>BLEU</w:t>
      </w:r>
      <w:r w:rsidRPr="002968CD">
        <w:rPr>
          <w:rFonts w:cs="Times New Roman"/>
        </w:rPr>
        <w:t xml:space="preserve"> dan </w:t>
      </w:r>
      <w:r w:rsidRPr="004B3C48">
        <w:rPr>
          <w:rFonts w:cs="Times New Roman"/>
          <w:i/>
          <w:iCs/>
        </w:rPr>
        <w:t>ROUGE</w:t>
      </w:r>
      <w:r w:rsidRPr="002968CD">
        <w:rPr>
          <w:rFonts w:cs="Times New Roman"/>
        </w:rPr>
        <w:t xml:space="preserve">, yang </w:t>
      </w:r>
      <w:proofErr w:type="spellStart"/>
      <w:r w:rsidRPr="002968CD">
        <w:rPr>
          <w:rFonts w:cs="Times New Roman"/>
        </w:rPr>
        <w:t>mengukur</w:t>
      </w:r>
      <w:proofErr w:type="spellEnd"/>
      <w:r w:rsidRPr="002968CD">
        <w:rPr>
          <w:rFonts w:cs="Times New Roman"/>
        </w:rPr>
        <w:t xml:space="preserve"> </w:t>
      </w:r>
      <w:proofErr w:type="spellStart"/>
      <w:r w:rsidRPr="002968CD">
        <w:rPr>
          <w:rFonts w:cs="Times New Roman"/>
        </w:rPr>
        <w:t>kesamaan</w:t>
      </w:r>
      <w:proofErr w:type="spellEnd"/>
      <w:r w:rsidRPr="002968CD">
        <w:rPr>
          <w:rFonts w:cs="Times New Roman"/>
        </w:rPr>
        <w:t xml:space="preserve"> n-gram dan </w:t>
      </w:r>
      <w:proofErr w:type="spellStart"/>
      <w:r w:rsidRPr="002968CD">
        <w:rPr>
          <w:rFonts w:cs="Times New Roman"/>
        </w:rPr>
        <w:t>struktur</w:t>
      </w:r>
      <w:proofErr w:type="spellEnd"/>
      <w:r w:rsidRPr="002968CD">
        <w:rPr>
          <w:rFonts w:cs="Times New Roman"/>
        </w:rPr>
        <w:t xml:space="preserve"> </w:t>
      </w:r>
      <w:proofErr w:type="spellStart"/>
      <w:r w:rsidRPr="002968CD">
        <w:rPr>
          <w:rFonts w:cs="Times New Roman"/>
        </w:rPr>
        <w:t>kalimat</w:t>
      </w:r>
      <w:proofErr w:type="spellEnd"/>
      <w:r w:rsidRPr="002968CD">
        <w:rPr>
          <w:rFonts w:cs="Times New Roman"/>
        </w:rPr>
        <w:t xml:space="preserve"> </w:t>
      </w:r>
      <w:proofErr w:type="spellStart"/>
      <w:r w:rsidRPr="002968CD">
        <w:rPr>
          <w:rFonts w:cs="Times New Roman"/>
        </w:rPr>
        <w:t>antara</w:t>
      </w:r>
      <w:proofErr w:type="spellEnd"/>
      <w:r w:rsidRPr="002968CD">
        <w:rPr>
          <w:rFonts w:cs="Times New Roman"/>
        </w:rPr>
        <w:t xml:space="preserve"> </w:t>
      </w:r>
      <w:proofErr w:type="spellStart"/>
      <w:r w:rsidRPr="002968CD">
        <w:rPr>
          <w:rFonts w:cs="Times New Roman"/>
        </w:rPr>
        <w:t>teks</w:t>
      </w:r>
      <w:proofErr w:type="spellEnd"/>
      <w:r w:rsidRPr="002968CD">
        <w:rPr>
          <w:rFonts w:cs="Times New Roman"/>
        </w:rPr>
        <w:t xml:space="preserve"> </w:t>
      </w:r>
      <w:proofErr w:type="spellStart"/>
      <w:r w:rsidRPr="002968CD">
        <w:rPr>
          <w:rFonts w:cs="Times New Roman"/>
        </w:rPr>
        <w:t>hasil</w:t>
      </w:r>
      <w:proofErr w:type="spellEnd"/>
      <w:r w:rsidRPr="002968CD">
        <w:rPr>
          <w:rFonts w:cs="Times New Roman"/>
        </w:rPr>
        <w:t xml:space="preserve"> </w:t>
      </w:r>
      <w:proofErr w:type="spellStart"/>
      <w:r w:rsidRPr="002968CD">
        <w:rPr>
          <w:rFonts w:cs="Times New Roman"/>
        </w:rPr>
        <w:t>parafrase</w:t>
      </w:r>
      <w:proofErr w:type="spellEnd"/>
      <w:r w:rsidRPr="002968CD">
        <w:rPr>
          <w:rFonts w:cs="Times New Roman"/>
        </w:rPr>
        <w:t xml:space="preserve"> dan </w:t>
      </w:r>
      <w:proofErr w:type="spellStart"/>
      <w:r w:rsidRPr="002968CD">
        <w:rPr>
          <w:rFonts w:cs="Times New Roman"/>
        </w:rPr>
        <w:t>teks</w:t>
      </w:r>
      <w:proofErr w:type="spellEnd"/>
      <w:r w:rsidRPr="002968CD">
        <w:rPr>
          <w:rFonts w:cs="Times New Roman"/>
        </w:rPr>
        <w:t xml:space="preserve"> </w:t>
      </w:r>
      <w:proofErr w:type="spellStart"/>
      <w:r w:rsidRPr="002968CD">
        <w:rPr>
          <w:rFonts w:cs="Times New Roman"/>
        </w:rPr>
        <w:t>referensi</w:t>
      </w:r>
      <w:proofErr w:type="spellEnd"/>
      <w:r w:rsidRPr="002968CD">
        <w:rPr>
          <w:rFonts w:cs="Times New Roman"/>
        </w:rPr>
        <w:t>.</w:t>
      </w:r>
    </w:p>
    <w:p w14:paraId="367B48BB" w14:textId="720402B3" w:rsidR="004B3C48" w:rsidRPr="004B3C48" w:rsidRDefault="004B3C48" w:rsidP="00A475EF">
      <w:pPr>
        <w:pStyle w:val="Heading2"/>
        <w:spacing w:line="240" w:lineRule="auto"/>
        <w:jc w:val="both"/>
        <w:rPr>
          <w:rFonts w:cs="Times New Roman"/>
        </w:rPr>
      </w:pPr>
      <w:r>
        <w:t xml:space="preserve"> </w:t>
      </w:r>
      <w:proofErr w:type="spellStart"/>
      <w:r>
        <w:t>Parafrase</w:t>
      </w:r>
      <w:proofErr w:type="spellEnd"/>
      <w:r>
        <w:t xml:space="preserve"> Teks</w:t>
      </w:r>
    </w:p>
    <w:p w14:paraId="3C3AF404" w14:textId="77777777" w:rsidR="004B3C48" w:rsidRDefault="004B3C48" w:rsidP="00A475EF">
      <w:pPr>
        <w:spacing w:line="240" w:lineRule="auto"/>
        <w:jc w:val="both"/>
      </w:pPr>
      <w:proofErr w:type="spellStart"/>
      <w:r w:rsidRPr="004B3C48">
        <w:t>Parafrase</w:t>
      </w:r>
      <w:proofErr w:type="spellEnd"/>
      <w:r w:rsidRPr="004B3C48">
        <w:t xml:space="preserve"> </w:t>
      </w:r>
      <w:proofErr w:type="spellStart"/>
      <w:r w:rsidRPr="004B3C48">
        <w:t>teks</w:t>
      </w:r>
      <w:proofErr w:type="spellEnd"/>
      <w:r w:rsidRPr="004B3C48">
        <w:t xml:space="preserve"> </w:t>
      </w:r>
      <w:proofErr w:type="spellStart"/>
      <w:r w:rsidRPr="004B3C48">
        <w:t>adalah</w:t>
      </w:r>
      <w:proofErr w:type="spellEnd"/>
      <w:r w:rsidRPr="004B3C48">
        <w:t xml:space="preserve"> proses </w:t>
      </w:r>
      <w:proofErr w:type="spellStart"/>
      <w:r w:rsidRPr="004B3C48">
        <w:t>mengungkapkan</w:t>
      </w:r>
      <w:proofErr w:type="spellEnd"/>
      <w:r w:rsidRPr="004B3C48">
        <w:t xml:space="preserve"> </w:t>
      </w:r>
      <w:proofErr w:type="spellStart"/>
      <w:r w:rsidRPr="004B3C48">
        <w:t>kembali</w:t>
      </w:r>
      <w:proofErr w:type="spellEnd"/>
      <w:r w:rsidRPr="004B3C48">
        <w:t xml:space="preserve"> </w:t>
      </w:r>
      <w:proofErr w:type="spellStart"/>
      <w:r w:rsidRPr="004B3C48">
        <w:t>sebuah</w:t>
      </w:r>
      <w:proofErr w:type="spellEnd"/>
      <w:r w:rsidRPr="004B3C48">
        <w:t xml:space="preserve"> </w:t>
      </w:r>
      <w:proofErr w:type="spellStart"/>
      <w:r w:rsidRPr="004B3C48">
        <w:t>kalimat</w:t>
      </w:r>
      <w:proofErr w:type="spellEnd"/>
      <w:r w:rsidRPr="004B3C48">
        <w:t xml:space="preserve"> </w:t>
      </w:r>
      <w:proofErr w:type="spellStart"/>
      <w:r w:rsidRPr="004B3C48">
        <w:t>atau</w:t>
      </w:r>
      <w:proofErr w:type="spellEnd"/>
    </w:p>
    <w:p w14:paraId="5DBE84B6" w14:textId="47B5B0EE" w:rsidR="00DD1792" w:rsidRDefault="004B3C48" w:rsidP="00A475EF">
      <w:pPr>
        <w:spacing w:line="240" w:lineRule="auto"/>
        <w:ind w:firstLine="0"/>
        <w:jc w:val="both"/>
      </w:pPr>
      <w:proofErr w:type="spellStart"/>
      <w:r w:rsidRPr="004B3C48">
        <w:t>paragraf</w:t>
      </w:r>
      <w:proofErr w:type="spellEnd"/>
      <w:r w:rsidRPr="004B3C48">
        <w:t xml:space="preserve"> </w:t>
      </w:r>
      <w:proofErr w:type="spellStart"/>
      <w:r w:rsidRPr="004B3C48">
        <w:t>dengan</w:t>
      </w:r>
      <w:proofErr w:type="spellEnd"/>
      <w:r w:rsidRPr="004B3C48">
        <w:t xml:space="preserve"> </w:t>
      </w:r>
      <w:proofErr w:type="spellStart"/>
      <w:r w:rsidRPr="004B3C48">
        <w:t>menggunakan</w:t>
      </w:r>
      <w:proofErr w:type="spellEnd"/>
      <w:r w:rsidRPr="004B3C48">
        <w:t xml:space="preserve"> kata-kata dan </w:t>
      </w:r>
      <w:proofErr w:type="spellStart"/>
      <w:r w:rsidRPr="004B3C48">
        <w:t>struktur</w:t>
      </w:r>
      <w:proofErr w:type="spellEnd"/>
      <w:r w:rsidRPr="004B3C48">
        <w:t xml:space="preserve"> yang </w:t>
      </w:r>
      <w:proofErr w:type="spellStart"/>
      <w:r w:rsidRPr="004B3C48">
        <w:t>berbeda</w:t>
      </w:r>
      <w:proofErr w:type="spellEnd"/>
      <w:r w:rsidRPr="004B3C48">
        <w:t xml:space="preserve"> </w:t>
      </w:r>
      <w:proofErr w:type="spellStart"/>
      <w:r w:rsidRPr="004B3C48">
        <w:t>tanpa</w:t>
      </w:r>
      <w:proofErr w:type="spellEnd"/>
      <w:r w:rsidRPr="004B3C48">
        <w:t xml:space="preserve"> </w:t>
      </w:r>
      <w:proofErr w:type="spellStart"/>
      <w:r w:rsidRPr="004B3C48">
        <w:t>mengubah</w:t>
      </w:r>
      <w:proofErr w:type="spellEnd"/>
      <w:r w:rsidRPr="004B3C48">
        <w:t xml:space="preserve"> </w:t>
      </w:r>
      <w:proofErr w:type="spellStart"/>
      <w:r w:rsidRPr="004B3C48">
        <w:t>makna</w:t>
      </w:r>
      <w:proofErr w:type="spellEnd"/>
      <w:r w:rsidRPr="004B3C48">
        <w:t xml:space="preserve"> </w:t>
      </w:r>
      <w:proofErr w:type="spellStart"/>
      <w:r w:rsidRPr="004B3C48">
        <w:t>asli</w:t>
      </w:r>
      <w:proofErr w:type="spellEnd"/>
      <w:r w:rsidRPr="004B3C48">
        <w:t xml:space="preserve"> </w:t>
      </w:r>
      <w:proofErr w:type="spellStart"/>
      <w:r w:rsidRPr="004B3C48">
        <w:t>dari</w:t>
      </w:r>
      <w:proofErr w:type="spellEnd"/>
      <w:r w:rsidRPr="004B3C48">
        <w:t xml:space="preserve"> </w:t>
      </w:r>
      <w:proofErr w:type="spellStart"/>
      <w:r w:rsidRPr="004B3C48">
        <w:t>teks</w:t>
      </w:r>
      <w:proofErr w:type="spellEnd"/>
      <w:r w:rsidRPr="004B3C48">
        <w:t xml:space="preserve"> </w:t>
      </w:r>
      <w:proofErr w:type="spellStart"/>
      <w:r w:rsidRPr="004B3C48">
        <w:t>tersebut</w:t>
      </w:r>
      <w:proofErr w:type="spellEnd"/>
    </w:p>
    <w:p w14:paraId="2EFA868D" w14:textId="0FB9D288" w:rsidR="00DD1792" w:rsidRDefault="00DD1792" w:rsidP="00A475EF">
      <w:pPr>
        <w:pStyle w:val="Heading2"/>
        <w:spacing w:line="240" w:lineRule="auto"/>
      </w:pPr>
      <w:r>
        <w:t>Deep Learning</w:t>
      </w:r>
    </w:p>
    <w:p w14:paraId="7FB42C92" w14:textId="1223B517" w:rsidR="00DD1792" w:rsidRDefault="00DD1792" w:rsidP="00BD26FE">
      <w:pPr>
        <w:spacing w:line="240" w:lineRule="auto"/>
        <w:jc w:val="both"/>
        <w:rPr>
          <w:i/>
          <w:iCs/>
        </w:rPr>
      </w:pPr>
      <w:r w:rsidRPr="00810D00">
        <w:rPr>
          <w:i/>
          <w:iCs/>
        </w:rPr>
        <w:t>Deep Learning</w:t>
      </w:r>
      <w:r>
        <w:t xml:space="preserve"> </w:t>
      </w:r>
      <w:proofErr w:type="spellStart"/>
      <w:r>
        <w:t>adalah</w:t>
      </w:r>
      <w:proofErr w:type="spellEnd"/>
      <w:r>
        <w:t xml:space="preserve"> sub </w:t>
      </w:r>
      <w:proofErr w:type="spellStart"/>
      <w:r>
        <w:t>bidang</w:t>
      </w:r>
      <w:proofErr w:type="spellEnd"/>
      <w:r>
        <w:t xml:space="preserve"> </w:t>
      </w:r>
      <w:proofErr w:type="spellStart"/>
      <w:r>
        <w:t>dari</w:t>
      </w:r>
      <w:proofErr w:type="spellEnd"/>
      <w:r>
        <w:t xml:space="preserve"> </w:t>
      </w:r>
      <w:r w:rsidRPr="00810D00">
        <w:rPr>
          <w:i/>
          <w:iCs/>
        </w:rPr>
        <w:t>machine learning</w:t>
      </w:r>
      <w:r>
        <w:t xml:space="preserve"> yang </w:t>
      </w:r>
      <w:proofErr w:type="spellStart"/>
      <w:r>
        <w:t>menggunakan</w:t>
      </w:r>
      <w:proofErr w:type="spellEnd"/>
      <w:r>
        <w:t xml:space="preserve"> </w:t>
      </w:r>
      <w:proofErr w:type="spellStart"/>
      <w:r>
        <w:t>algoritma</w:t>
      </w:r>
      <w:proofErr w:type="spellEnd"/>
      <w:r>
        <w:t xml:space="preserve"> </w:t>
      </w:r>
      <w:proofErr w:type="spellStart"/>
      <w:r>
        <w:t>berbasis</w:t>
      </w:r>
      <w:proofErr w:type="spellEnd"/>
      <w:r>
        <w:t xml:space="preserve"> </w:t>
      </w:r>
      <w:proofErr w:type="spellStart"/>
      <w:r>
        <w:t>jaringan</w:t>
      </w:r>
      <w:proofErr w:type="spellEnd"/>
      <w:r>
        <w:t xml:space="preserve"> </w:t>
      </w:r>
      <w:proofErr w:type="spellStart"/>
      <w:r>
        <w:t>saraf</w:t>
      </w:r>
      <w:proofErr w:type="spellEnd"/>
      <w:r>
        <w:t xml:space="preserve"> </w:t>
      </w:r>
      <w:proofErr w:type="spellStart"/>
      <w:r>
        <w:t>tiruan</w:t>
      </w:r>
      <w:proofErr w:type="spellEnd"/>
      <w:r>
        <w:t xml:space="preserve"> (</w:t>
      </w:r>
      <w:r w:rsidRPr="00810D00">
        <w:rPr>
          <w:i/>
          <w:iCs/>
        </w:rPr>
        <w:t>neural networks</w:t>
      </w:r>
      <w:r>
        <w:t xml:space="preserve">) </w:t>
      </w:r>
      <w:proofErr w:type="spellStart"/>
      <w:r>
        <w:t>untuk</w:t>
      </w:r>
      <w:proofErr w:type="spellEnd"/>
      <w:r>
        <w:t xml:space="preserve"> </w:t>
      </w:r>
      <w:proofErr w:type="spellStart"/>
      <w:r>
        <w:t>memodelkan</w:t>
      </w:r>
      <w:proofErr w:type="spellEnd"/>
      <w:r>
        <w:t xml:space="preserve"> dan </w:t>
      </w:r>
      <w:proofErr w:type="spellStart"/>
      <w:r>
        <w:t>memahami</w:t>
      </w:r>
      <w:proofErr w:type="spellEnd"/>
      <w:r>
        <w:t xml:space="preserve"> </w:t>
      </w:r>
      <w:proofErr w:type="spellStart"/>
      <w:r>
        <w:t>kompleksitas</w:t>
      </w:r>
      <w:proofErr w:type="spellEnd"/>
      <w:r>
        <w:t xml:space="preserve"> data. </w:t>
      </w:r>
      <w:proofErr w:type="spellStart"/>
      <w:r>
        <w:t>Konsep</w:t>
      </w:r>
      <w:proofErr w:type="spellEnd"/>
      <w:r>
        <w:t xml:space="preserve"> </w:t>
      </w:r>
      <w:proofErr w:type="spellStart"/>
      <w:r>
        <w:t>dasar</w:t>
      </w:r>
      <w:proofErr w:type="spellEnd"/>
      <w:r>
        <w:t xml:space="preserve"> </w:t>
      </w:r>
      <w:proofErr w:type="spellStart"/>
      <w:r>
        <w:t>dari</w:t>
      </w:r>
      <w:proofErr w:type="spellEnd"/>
      <w:r>
        <w:t xml:space="preserve"> deep learning </w:t>
      </w:r>
      <w:proofErr w:type="spellStart"/>
      <w:r>
        <w:t>adalah</w:t>
      </w:r>
      <w:proofErr w:type="spellEnd"/>
      <w:r>
        <w:t xml:space="preserve"> </w:t>
      </w:r>
      <w:proofErr w:type="spellStart"/>
      <w:r>
        <w:t>untuk</w:t>
      </w:r>
      <w:proofErr w:type="spellEnd"/>
      <w:r>
        <w:t xml:space="preserve"> </w:t>
      </w:r>
      <w:proofErr w:type="spellStart"/>
      <w:r>
        <w:t>meniru</w:t>
      </w:r>
      <w:proofErr w:type="spellEnd"/>
      <w:r>
        <w:t xml:space="preserve"> </w:t>
      </w:r>
      <w:proofErr w:type="spellStart"/>
      <w:r>
        <w:t>cara</w:t>
      </w:r>
      <w:proofErr w:type="spellEnd"/>
      <w:r>
        <w:t xml:space="preserve"> </w:t>
      </w:r>
      <w:proofErr w:type="spellStart"/>
      <w:r>
        <w:t>kerja</w:t>
      </w:r>
      <w:proofErr w:type="spellEnd"/>
      <w:r>
        <w:t xml:space="preserve"> </w:t>
      </w:r>
      <w:proofErr w:type="spellStart"/>
      <w:r>
        <w:t>otak</w:t>
      </w:r>
      <w:proofErr w:type="spellEnd"/>
      <w:r>
        <w:t xml:space="preserve"> </w:t>
      </w:r>
      <w:proofErr w:type="spellStart"/>
      <w:r>
        <w:t>manusia</w:t>
      </w:r>
      <w:proofErr w:type="spellEnd"/>
      <w:r>
        <w:t xml:space="preserve"> </w:t>
      </w:r>
      <w:proofErr w:type="spellStart"/>
      <w:r>
        <w:t>dalam</w:t>
      </w:r>
      <w:proofErr w:type="spellEnd"/>
      <w:r>
        <w:t xml:space="preserve"> </w:t>
      </w:r>
      <w:proofErr w:type="spellStart"/>
      <w:r>
        <w:t>mengolah</w:t>
      </w:r>
      <w:proofErr w:type="spellEnd"/>
      <w:r>
        <w:t xml:space="preserve"> </w:t>
      </w:r>
      <w:proofErr w:type="spellStart"/>
      <w:r>
        <w:t>informasi</w:t>
      </w:r>
      <w:proofErr w:type="spellEnd"/>
      <w:r>
        <w:t xml:space="preserve">, yang </w:t>
      </w:r>
      <w:proofErr w:type="spellStart"/>
      <w:r>
        <w:t>dikenal</w:t>
      </w:r>
      <w:proofErr w:type="spellEnd"/>
      <w:r>
        <w:t xml:space="preserve"> </w:t>
      </w:r>
      <w:proofErr w:type="spellStart"/>
      <w:r>
        <w:t>sebagai</w:t>
      </w:r>
      <w:proofErr w:type="spellEnd"/>
      <w:r>
        <w:t xml:space="preserve"> </w:t>
      </w:r>
      <w:r w:rsidRPr="00BE6586">
        <w:rPr>
          <w:i/>
          <w:iCs/>
        </w:rPr>
        <w:t>artificial neural networks</w:t>
      </w:r>
      <w:r>
        <w:rPr>
          <w:i/>
          <w:iCs/>
        </w:rPr>
        <w:t>.</w:t>
      </w:r>
    </w:p>
    <w:p w14:paraId="25159303" w14:textId="1D6808C1" w:rsidR="00DD1792" w:rsidRDefault="00DD1792" w:rsidP="00A475EF">
      <w:pPr>
        <w:pStyle w:val="Heading2"/>
        <w:spacing w:line="240" w:lineRule="auto"/>
      </w:pPr>
      <w:r>
        <w:t>Transformer</w:t>
      </w:r>
    </w:p>
    <w:p w14:paraId="37A3FA53" w14:textId="51B7B4BA" w:rsidR="00DD1792" w:rsidRPr="00BD26FE" w:rsidRDefault="00DD1792" w:rsidP="00BD26FE">
      <w:pPr>
        <w:spacing w:line="240" w:lineRule="auto"/>
        <w:jc w:val="both"/>
        <w:rPr>
          <w:rFonts w:cs="Times New Roman"/>
          <w:szCs w:val="24"/>
        </w:rPr>
      </w:pPr>
      <w:r w:rsidRPr="00E13898">
        <w:rPr>
          <w:rFonts w:cs="Times New Roman"/>
          <w:i/>
          <w:iCs/>
          <w:szCs w:val="24"/>
        </w:rPr>
        <w:t>Transformer</w:t>
      </w:r>
      <w:r w:rsidRPr="004F57CE">
        <w:rPr>
          <w:rFonts w:cs="Times New Roman"/>
          <w:szCs w:val="24"/>
        </w:rPr>
        <w:t xml:space="preserve"> </w:t>
      </w:r>
      <w:proofErr w:type="spellStart"/>
      <w:r w:rsidRPr="004F57CE">
        <w:rPr>
          <w:rFonts w:cs="Times New Roman"/>
          <w:szCs w:val="24"/>
        </w:rPr>
        <w:t>adalah</w:t>
      </w:r>
      <w:proofErr w:type="spellEnd"/>
      <w:r w:rsidRPr="004F57CE">
        <w:rPr>
          <w:rFonts w:cs="Times New Roman"/>
          <w:szCs w:val="24"/>
        </w:rPr>
        <w:t xml:space="preserve"> </w:t>
      </w:r>
      <w:proofErr w:type="spellStart"/>
      <w:r w:rsidRPr="004F57CE">
        <w:rPr>
          <w:rFonts w:cs="Times New Roman"/>
          <w:szCs w:val="24"/>
        </w:rPr>
        <w:t>sebuah</w:t>
      </w:r>
      <w:proofErr w:type="spellEnd"/>
      <w:r w:rsidRPr="004F57CE">
        <w:rPr>
          <w:rFonts w:cs="Times New Roman"/>
          <w:szCs w:val="24"/>
        </w:rPr>
        <w:t xml:space="preserve"> </w:t>
      </w:r>
      <w:proofErr w:type="spellStart"/>
      <w:r w:rsidRPr="004F57CE">
        <w:rPr>
          <w:rFonts w:cs="Times New Roman"/>
          <w:szCs w:val="24"/>
        </w:rPr>
        <w:t>arsitektur</w:t>
      </w:r>
      <w:proofErr w:type="spellEnd"/>
      <w:r w:rsidRPr="004F57CE">
        <w:rPr>
          <w:rFonts w:cs="Times New Roman"/>
          <w:szCs w:val="24"/>
        </w:rPr>
        <w:t xml:space="preserve"> model </w:t>
      </w:r>
      <w:r w:rsidRPr="00E13898">
        <w:rPr>
          <w:rFonts w:cs="Times New Roman"/>
          <w:i/>
          <w:iCs/>
          <w:szCs w:val="24"/>
        </w:rPr>
        <w:t>deep learning</w:t>
      </w:r>
      <w:r w:rsidRPr="004F57CE">
        <w:rPr>
          <w:rFonts w:cs="Times New Roman"/>
          <w:szCs w:val="24"/>
        </w:rPr>
        <w:t xml:space="preserve"> yang </w:t>
      </w:r>
      <w:proofErr w:type="spellStart"/>
      <w:r w:rsidRPr="004F57CE">
        <w:rPr>
          <w:rFonts w:cs="Times New Roman"/>
          <w:szCs w:val="24"/>
        </w:rPr>
        <w:t>pertama</w:t>
      </w:r>
      <w:proofErr w:type="spellEnd"/>
      <w:r w:rsidRPr="004F57CE">
        <w:rPr>
          <w:rFonts w:cs="Times New Roman"/>
          <w:szCs w:val="24"/>
        </w:rPr>
        <w:t xml:space="preserve"> kali </w:t>
      </w:r>
      <w:proofErr w:type="spellStart"/>
      <w:r w:rsidRPr="004F57CE">
        <w:rPr>
          <w:rFonts w:cs="Times New Roman"/>
          <w:szCs w:val="24"/>
        </w:rPr>
        <w:t>diperkenalkan</w:t>
      </w:r>
      <w:proofErr w:type="spellEnd"/>
      <w:r w:rsidRPr="004F57CE">
        <w:rPr>
          <w:rFonts w:cs="Times New Roman"/>
          <w:szCs w:val="24"/>
        </w:rPr>
        <w:t xml:space="preserve"> oleh Vaswani et al. pada </w:t>
      </w:r>
      <w:proofErr w:type="spellStart"/>
      <w:r w:rsidRPr="004F57CE">
        <w:rPr>
          <w:rFonts w:cs="Times New Roman"/>
          <w:szCs w:val="24"/>
        </w:rPr>
        <w:t>tahun</w:t>
      </w:r>
      <w:proofErr w:type="spellEnd"/>
      <w:r w:rsidRPr="004F57CE">
        <w:rPr>
          <w:rFonts w:cs="Times New Roman"/>
          <w:szCs w:val="24"/>
        </w:rPr>
        <w:t xml:space="preserve"> 2017 </w:t>
      </w:r>
      <w:proofErr w:type="spellStart"/>
      <w:r w:rsidRPr="004F57CE">
        <w:rPr>
          <w:rFonts w:cs="Times New Roman"/>
          <w:szCs w:val="24"/>
        </w:rPr>
        <w:t>melalui</w:t>
      </w:r>
      <w:proofErr w:type="spellEnd"/>
      <w:r w:rsidRPr="004F57CE">
        <w:rPr>
          <w:rFonts w:cs="Times New Roman"/>
          <w:szCs w:val="24"/>
        </w:rPr>
        <w:t xml:space="preserve"> </w:t>
      </w:r>
      <w:proofErr w:type="spellStart"/>
      <w:r w:rsidRPr="004F57CE">
        <w:rPr>
          <w:rFonts w:cs="Times New Roman"/>
          <w:szCs w:val="24"/>
        </w:rPr>
        <w:t>makalah</w:t>
      </w:r>
      <w:proofErr w:type="spellEnd"/>
      <w:r w:rsidRPr="004F57CE">
        <w:rPr>
          <w:rFonts w:cs="Times New Roman"/>
          <w:szCs w:val="24"/>
        </w:rPr>
        <w:t xml:space="preserve"> </w:t>
      </w:r>
      <w:proofErr w:type="spellStart"/>
      <w:r w:rsidRPr="004F57CE">
        <w:rPr>
          <w:rFonts w:cs="Times New Roman"/>
          <w:szCs w:val="24"/>
        </w:rPr>
        <w:t>berjudul</w:t>
      </w:r>
      <w:proofErr w:type="spellEnd"/>
      <w:r w:rsidRPr="004F57CE">
        <w:rPr>
          <w:rFonts w:cs="Times New Roman"/>
          <w:szCs w:val="24"/>
        </w:rPr>
        <w:t xml:space="preserve"> </w:t>
      </w:r>
      <w:r w:rsidRPr="00114405">
        <w:rPr>
          <w:rFonts w:cs="Times New Roman"/>
          <w:i/>
          <w:szCs w:val="24"/>
        </w:rPr>
        <w:t>Attention is All You Need</w:t>
      </w:r>
      <w:r w:rsidRPr="004F57CE">
        <w:rPr>
          <w:rFonts w:cs="Times New Roman"/>
          <w:szCs w:val="24"/>
        </w:rPr>
        <w:t xml:space="preserve">. </w:t>
      </w:r>
      <w:r w:rsidRPr="00F85AAD">
        <w:rPr>
          <w:rFonts w:cs="Times New Roman"/>
          <w:i/>
          <w:szCs w:val="24"/>
        </w:rPr>
        <w:t>Transformer</w:t>
      </w:r>
      <w:r w:rsidRPr="004F57CE">
        <w:rPr>
          <w:rFonts w:cs="Times New Roman"/>
          <w:szCs w:val="24"/>
        </w:rPr>
        <w:t xml:space="preserve"> </w:t>
      </w:r>
      <w:proofErr w:type="spellStart"/>
      <w:r w:rsidRPr="004F57CE">
        <w:rPr>
          <w:rFonts w:cs="Times New Roman"/>
          <w:szCs w:val="24"/>
        </w:rPr>
        <w:t>dirancang</w:t>
      </w:r>
      <w:proofErr w:type="spellEnd"/>
      <w:r w:rsidRPr="004F57CE">
        <w:rPr>
          <w:rFonts w:cs="Times New Roman"/>
          <w:szCs w:val="24"/>
        </w:rPr>
        <w:t xml:space="preserve"> </w:t>
      </w:r>
      <w:proofErr w:type="spellStart"/>
      <w:r w:rsidRPr="004F57CE">
        <w:rPr>
          <w:rFonts w:cs="Times New Roman"/>
          <w:szCs w:val="24"/>
        </w:rPr>
        <w:t>untuk</w:t>
      </w:r>
      <w:proofErr w:type="spellEnd"/>
      <w:r w:rsidRPr="004F57CE">
        <w:rPr>
          <w:rFonts w:cs="Times New Roman"/>
          <w:szCs w:val="24"/>
        </w:rPr>
        <w:t xml:space="preserve"> </w:t>
      </w:r>
      <w:proofErr w:type="spellStart"/>
      <w:r w:rsidRPr="004F57CE">
        <w:rPr>
          <w:rFonts w:cs="Times New Roman"/>
          <w:szCs w:val="24"/>
        </w:rPr>
        <w:t>menangani</w:t>
      </w:r>
      <w:proofErr w:type="spellEnd"/>
      <w:r w:rsidRPr="004F57CE">
        <w:rPr>
          <w:rFonts w:cs="Times New Roman"/>
          <w:szCs w:val="24"/>
        </w:rPr>
        <w:t xml:space="preserve"> </w:t>
      </w:r>
      <w:proofErr w:type="spellStart"/>
      <w:r w:rsidRPr="004F57CE">
        <w:rPr>
          <w:rFonts w:cs="Times New Roman"/>
          <w:szCs w:val="24"/>
        </w:rPr>
        <w:t>berbagai</w:t>
      </w:r>
      <w:proofErr w:type="spellEnd"/>
      <w:r w:rsidRPr="004F57CE">
        <w:rPr>
          <w:rFonts w:cs="Times New Roman"/>
          <w:szCs w:val="24"/>
        </w:rPr>
        <w:t xml:space="preserve"> </w:t>
      </w:r>
      <w:proofErr w:type="spellStart"/>
      <w:r w:rsidRPr="004F57CE">
        <w:rPr>
          <w:rFonts w:cs="Times New Roman"/>
          <w:szCs w:val="24"/>
        </w:rPr>
        <w:t>tugas</w:t>
      </w:r>
      <w:proofErr w:type="spellEnd"/>
      <w:r w:rsidRPr="004F57CE">
        <w:rPr>
          <w:rFonts w:cs="Times New Roman"/>
          <w:szCs w:val="24"/>
        </w:rPr>
        <w:t xml:space="preserve"> </w:t>
      </w:r>
      <w:proofErr w:type="spellStart"/>
      <w:r w:rsidRPr="004F57CE">
        <w:rPr>
          <w:rFonts w:cs="Times New Roman"/>
          <w:szCs w:val="24"/>
        </w:rPr>
        <w:t>pemrosesan</w:t>
      </w:r>
      <w:proofErr w:type="spellEnd"/>
      <w:r w:rsidRPr="004F57CE">
        <w:rPr>
          <w:rFonts w:cs="Times New Roman"/>
          <w:szCs w:val="24"/>
        </w:rPr>
        <w:t xml:space="preserve"> </w:t>
      </w:r>
      <w:proofErr w:type="spellStart"/>
      <w:r w:rsidRPr="004F57CE">
        <w:rPr>
          <w:rFonts w:cs="Times New Roman"/>
          <w:szCs w:val="24"/>
        </w:rPr>
        <w:t>bahasa</w:t>
      </w:r>
      <w:proofErr w:type="spellEnd"/>
      <w:r w:rsidRPr="004F57CE">
        <w:rPr>
          <w:rFonts w:cs="Times New Roman"/>
          <w:szCs w:val="24"/>
        </w:rPr>
        <w:t xml:space="preserve"> </w:t>
      </w:r>
      <w:proofErr w:type="spellStart"/>
      <w:r w:rsidRPr="004F57CE">
        <w:rPr>
          <w:rFonts w:cs="Times New Roman"/>
          <w:szCs w:val="24"/>
        </w:rPr>
        <w:t>alami</w:t>
      </w:r>
      <w:proofErr w:type="spellEnd"/>
      <w:r w:rsidRPr="004F57CE">
        <w:rPr>
          <w:rFonts w:cs="Times New Roman"/>
          <w:szCs w:val="24"/>
        </w:rPr>
        <w:t xml:space="preserve"> (NLP) dan </w:t>
      </w:r>
      <w:proofErr w:type="spellStart"/>
      <w:r w:rsidRPr="004F57CE">
        <w:rPr>
          <w:rFonts w:cs="Times New Roman"/>
          <w:szCs w:val="24"/>
        </w:rPr>
        <w:t>telah</w:t>
      </w:r>
      <w:proofErr w:type="spellEnd"/>
      <w:r w:rsidRPr="004F57CE">
        <w:rPr>
          <w:rFonts w:cs="Times New Roman"/>
          <w:szCs w:val="24"/>
        </w:rPr>
        <w:t xml:space="preserve"> </w:t>
      </w:r>
      <w:proofErr w:type="spellStart"/>
      <w:r w:rsidRPr="004F57CE">
        <w:rPr>
          <w:rFonts w:cs="Times New Roman"/>
          <w:szCs w:val="24"/>
        </w:rPr>
        <w:t>menjadi</w:t>
      </w:r>
      <w:proofErr w:type="spellEnd"/>
      <w:r w:rsidRPr="004F57CE">
        <w:rPr>
          <w:rFonts w:cs="Times New Roman"/>
          <w:szCs w:val="24"/>
        </w:rPr>
        <w:t xml:space="preserve"> </w:t>
      </w:r>
      <w:proofErr w:type="spellStart"/>
      <w:r w:rsidRPr="004F57CE">
        <w:rPr>
          <w:rFonts w:cs="Times New Roman"/>
          <w:szCs w:val="24"/>
        </w:rPr>
        <w:t>dasar</w:t>
      </w:r>
      <w:proofErr w:type="spellEnd"/>
      <w:r w:rsidRPr="004F57CE">
        <w:rPr>
          <w:rFonts w:cs="Times New Roman"/>
          <w:szCs w:val="24"/>
        </w:rPr>
        <w:t xml:space="preserve"> </w:t>
      </w:r>
      <w:proofErr w:type="spellStart"/>
      <w:r w:rsidRPr="004F57CE">
        <w:rPr>
          <w:rFonts w:cs="Times New Roman"/>
          <w:szCs w:val="24"/>
        </w:rPr>
        <w:t>dari</w:t>
      </w:r>
      <w:proofErr w:type="spellEnd"/>
      <w:r w:rsidRPr="004F57CE">
        <w:rPr>
          <w:rFonts w:cs="Times New Roman"/>
          <w:szCs w:val="24"/>
        </w:rPr>
        <w:t xml:space="preserve"> </w:t>
      </w:r>
      <w:proofErr w:type="spellStart"/>
      <w:r w:rsidRPr="004F57CE">
        <w:rPr>
          <w:rFonts w:cs="Times New Roman"/>
          <w:szCs w:val="24"/>
        </w:rPr>
        <w:t>banyak</w:t>
      </w:r>
      <w:proofErr w:type="spellEnd"/>
      <w:r w:rsidRPr="004F57CE">
        <w:rPr>
          <w:rFonts w:cs="Times New Roman"/>
          <w:szCs w:val="24"/>
        </w:rPr>
        <w:t xml:space="preserve"> model </w:t>
      </w:r>
      <w:proofErr w:type="spellStart"/>
      <w:r w:rsidRPr="004F57CE">
        <w:rPr>
          <w:rFonts w:cs="Times New Roman"/>
          <w:szCs w:val="24"/>
        </w:rPr>
        <w:t>canggih</w:t>
      </w:r>
      <w:proofErr w:type="spellEnd"/>
      <w:r w:rsidRPr="004F57CE">
        <w:rPr>
          <w:rFonts w:cs="Times New Roman"/>
          <w:szCs w:val="24"/>
        </w:rPr>
        <w:t xml:space="preserve"> </w:t>
      </w:r>
      <w:proofErr w:type="spellStart"/>
      <w:r w:rsidRPr="004F57CE">
        <w:rPr>
          <w:rFonts w:cs="Times New Roman"/>
          <w:szCs w:val="24"/>
        </w:rPr>
        <w:t>seperti</w:t>
      </w:r>
      <w:proofErr w:type="spellEnd"/>
      <w:r w:rsidRPr="004F57CE">
        <w:rPr>
          <w:rFonts w:cs="Times New Roman"/>
          <w:szCs w:val="24"/>
        </w:rPr>
        <w:t xml:space="preserve"> GPT dan BERT</w:t>
      </w:r>
      <w:r>
        <w:rPr>
          <w:rFonts w:cs="Times New Roman"/>
          <w:szCs w:val="24"/>
        </w:rPr>
        <w:t>.</w:t>
      </w:r>
    </w:p>
    <w:p w14:paraId="4431F3FF" w14:textId="241F78D7" w:rsidR="00DD1792" w:rsidRDefault="00DD1792" w:rsidP="00A475EF">
      <w:pPr>
        <w:pStyle w:val="Heading2"/>
        <w:spacing w:line="240" w:lineRule="auto"/>
      </w:pPr>
      <w:r w:rsidRPr="00114405">
        <w:t>Natural Language Processing</w:t>
      </w:r>
      <w:r>
        <w:t xml:space="preserve"> (NLP)</w:t>
      </w:r>
    </w:p>
    <w:p w14:paraId="7ACCA3F9" w14:textId="5A257D16" w:rsidR="00DD1792" w:rsidRPr="00056AB3" w:rsidRDefault="00DD1792" w:rsidP="00BD26FE">
      <w:pPr>
        <w:spacing w:line="240" w:lineRule="auto"/>
        <w:jc w:val="both"/>
        <w:rPr>
          <w:rFonts w:cs="Times New Roman"/>
          <w:szCs w:val="24"/>
        </w:rPr>
      </w:pPr>
      <w:r w:rsidRPr="000D02B9">
        <w:rPr>
          <w:rFonts w:cs="Times New Roman"/>
          <w:i/>
          <w:iCs/>
          <w:szCs w:val="24"/>
        </w:rPr>
        <w:t xml:space="preserve">Natural Language Processing </w:t>
      </w:r>
      <w:r w:rsidRPr="000D02B9">
        <w:rPr>
          <w:rFonts w:cs="Times New Roman"/>
          <w:szCs w:val="24"/>
        </w:rPr>
        <w:t xml:space="preserve">(NLP) </w:t>
      </w:r>
      <w:proofErr w:type="spellStart"/>
      <w:r w:rsidRPr="000D02B9">
        <w:rPr>
          <w:rFonts w:cs="Times New Roman"/>
          <w:szCs w:val="24"/>
        </w:rPr>
        <w:t>adalah</w:t>
      </w:r>
      <w:proofErr w:type="spellEnd"/>
      <w:r w:rsidRPr="000D02B9">
        <w:rPr>
          <w:rFonts w:cs="Times New Roman"/>
          <w:szCs w:val="24"/>
        </w:rPr>
        <w:t xml:space="preserve"> </w:t>
      </w:r>
      <w:proofErr w:type="spellStart"/>
      <w:r w:rsidRPr="000D02B9">
        <w:rPr>
          <w:rFonts w:cs="Times New Roman"/>
          <w:szCs w:val="24"/>
        </w:rPr>
        <w:t>cabang</w:t>
      </w:r>
      <w:proofErr w:type="spellEnd"/>
      <w:r w:rsidRPr="000D02B9">
        <w:rPr>
          <w:rFonts w:cs="Times New Roman"/>
          <w:szCs w:val="24"/>
        </w:rPr>
        <w:t xml:space="preserve"> </w:t>
      </w:r>
      <w:proofErr w:type="spellStart"/>
      <w:r w:rsidRPr="000D02B9">
        <w:rPr>
          <w:rFonts w:cs="Times New Roman"/>
          <w:szCs w:val="24"/>
        </w:rPr>
        <w:t>dari</w:t>
      </w:r>
      <w:proofErr w:type="spellEnd"/>
      <w:r w:rsidRPr="000D02B9">
        <w:rPr>
          <w:rFonts w:cs="Times New Roman"/>
          <w:szCs w:val="24"/>
        </w:rPr>
        <w:t xml:space="preserve"> </w:t>
      </w:r>
      <w:proofErr w:type="spellStart"/>
      <w:r w:rsidRPr="000D02B9">
        <w:rPr>
          <w:rFonts w:cs="Times New Roman"/>
          <w:szCs w:val="24"/>
        </w:rPr>
        <w:t>kecerdasan</w:t>
      </w:r>
      <w:proofErr w:type="spellEnd"/>
      <w:r w:rsidRPr="000D02B9">
        <w:rPr>
          <w:rFonts w:cs="Times New Roman"/>
          <w:szCs w:val="24"/>
        </w:rPr>
        <w:t xml:space="preserve"> </w:t>
      </w:r>
      <w:proofErr w:type="spellStart"/>
      <w:r w:rsidRPr="000D02B9">
        <w:rPr>
          <w:rFonts w:cs="Times New Roman"/>
          <w:szCs w:val="24"/>
        </w:rPr>
        <w:t>buatan</w:t>
      </w:r>
      <w:proofErr w:type="spellEnd"/>
      <w:r w:rsidRPr="000D02B9">
        <w:rPr>
          <w:rFonts w:cs="Times New Roman"/>
          <w:szCs w:val="24"/>
        </w:rPr>
        <w:t xml:space="preserve"> (AI) yang </w:t>
      </w:r>
      <w:proofErr w:type="spellStart"/>
      <w:r w:rsidRPr="000D02B9">
        <w:rPr>
          <w:rFonts w:cs="Times New Roman"/>
          <w:szCs w:val="24"/>
        </w:rPr>
        <w:t>berfokus</w:t>
      </w:r>
      <w:proofErr w:type="spellEnd"/>
      <w:r w:rsidRPr="000D02B9">
        <w:rPr>
          <w:rFonts w:cs="Times New Roman"/>
          <w:szCs w:val="24"/>
        </w:rPr>
        <w:t xml:space="preserve"> pada </w:t>
      </w:r>
      <w:proofErr w:type="spellStart"/>
      <w:r w:rsidRPr="000D02B9">
        <w:rPr>
          <w:rFonts w:cs="Times New Roman"/>
          <w:szCs w:val="24"/>
        </w:rPr>
        <w:t>interaksi</w:t>
      </w:r>
      <w:proofErr w:type="spellEnd"/>
      <w:r w:rsidRPr="000D02B9">
        <w:rPr>
          <w:rFonts w:cs="Times New Roman"/>
          <w:szCs w:val="24"/>
        </w:rPr>
        <w:t xml:space="preserve"> </w:t>
      </w:r>
      <w:proofErr w:type="spellStart"/>
      <w:r w:rsidRPr="000D02B9">
        <w:rPr>
          <w:rFonts w:cs="Times New Roman"/>
          <w:szCs w:val="24"/>
        </w:rPr>
        <w:t>antara</w:t>
      </w:r>
      <w:proofErr w:type="spellEnd"/>
      <w:r w:rsidRPr="000D02B9">
        <w:rPr>
          <w:rFonts w:cs="Times New Roman"/>
          <w:szCs w:val="24"/>
        </w:rPr>
        <w:t xml:space="preserve"> </w:t>
      </w:r>
      <w:proofErr w:type="spellStart"/>
      <w:r w:rsidRPr="000D02B9">
        <w:rPr>
          <w:rFonts w:cs="Times New Roman"/>
          <w:szCs w:val="24"/>
        </w:rPr>
        <w:t>komputer</w:t>
      </w:r>
      <w:proofErr w:type="spellEnd"/>
      <w:r w:rsidRPr="000D02B9">
        <w:rPr>
          <w:rFonts w:cs="Times New Roman"/>
          <w:szCs w:val="24"/>
        </w:rPr>
        <w:t xml:space="preserve"> dan </w:t>
      </w:r>
      <w:proofErr w:type="spellStart"/>
      <w:r w:rsidRPr="000D02B9">
        <w:rPr>
          <w:rFonts w:cs="Times New Roman"/>
          <w:szCs w:val="24"/>
        </w:rPr>
        <w:t>bahasa</w:t>
      </w:r>
      <w:proofErr w:type="spellEnd"/>
      <w:r w:rsidRPr="000D02B9">
        <w:rPr>
          <w:rFonts w:cs="Times New Roman"/>
          <w:szCs w:val="24"/>
        </w:rPr>
        <w:t xml:space="preserve"> </w:t>
      </w:r>
      <w:proofErr w:type="spellStart"/>
      <w:r w:rsidRPr="000D02B9">
        <w:rPr>
          <w:rFonts w:cs="Times New Roman"/>
          <w:szCs w:val="24"/>
        </w:rPr>
        <w:t>manusia</w:t>
      </w:r>
      <w:proofErr w:type="spellEnd"/>
      <w:r w:rsidRPr="000D02B9">
        <w:rPr>
          <w:rFonts w:cs="Times New Roman"/>
          <w:szCs w:val="24"/>
        </w:rPr>
        <w:t xml:space="preserve">. Tujuan </w:t>
      </w:r>
      <w:proofErr w:type="spellStart"/>
      <w:r w:rsidRPr="000D02B9">
        <w:rPr>
          <w:rFonts w:cs="Times New Roman"/>
          <w:szCs w:val="24"/>
        </w:rPr>
        <w:t>utama</w:t>
      </w:r>
      <w:proofErr w:type="spellEnd"/>
      <w:r w:rsidRPr="000D02B9">
        <w:rPr>
          <w:rFonts w:cs="Times New Roman"/>
          <w:szCs w:val="24"/>
        </w:rPr>
        <w:t xml:space="preserve"> NLP </w:t>
      </w:r>
      <w:proofErr w:type="spellStart"/>
      <w:r w:rsidRPr="000D02B9">
        <w:rPr>
          <w:rFonts w:cs="Times New Roman"/>
          <w:szCs w:val="24"/>
        </w:rPr>
        <w:t>adalah</w:t>
      </w:r>
      <w:proofErr w:type="spellEnd"/>
      <w:r w:rsidRPr="000D02B9">
        <w:rPr>
          <w:rFonts w:cs="Times New Roman"/>
          <w:szCs w:val="24"/>
        </w:rPr>
        <w:t xml:space="preserve"> </w:t>
      </w:r>
      <w:proofErr w:type="spellStart"/>
      <w:r w:rsidRPr="000D02B9">
        <w:rPr>
          <w:rFonts w:cs="Times New Roman"/>
          <w:szCs w:val="24"/>
        </w:rPr>
        <w:t>memungkinkan</w:t>
      </w:r>
      <w:proofErr w:type="spellEnd"/>
      <w:r w:rsidRPr="000D02B9">
        <w:rPr>
          <w:rFonts w:cs="Times New Roman"/>
          <w:szCs w:val="24"/>
        </w:rPr>
        <w:t xml:space="preserve"> </w:t>
      </w:r>
      <w:proofErr w:type="spellStart"/>
      <w:r w:rsidRPr="000D02B9">
        <w:rPr>
          <w:rFonts w:cs="Times New Roman"/>
          <w:szCs w:val="24"/>
        </w:rPr>
        <w:t>komputer</w:t>
      </w:r>
      <w:proofErr w:type="spellEnd"/>
      <w:r w:rsidRPr="000D02B9">
        <w:rPr>
          <w:rFonts w:cs="Times New Roman"/>
          <w:szCs w:val="24"/>
        </w:rPr>
        <w:t xml:space="preserve"> </w:t>
      </w:r>
      <w:proofErr w:type="spellStart"/>
      <w:r w:rsidRPr="000D02B9">
        <w:rPr>
          <w:rFonts w:cs="Times New Roman"/>
          <w:szCs w:val="24"/>
        </w:rPr>
        <w:t>untuk</w:t>
      </w:r>
      <w:proofErr w:type="spellEnd"/>
      <w:r w:rsidRPr="000D02B9">
        <w:rPr>
          <w:rFonts w:cs="Times New Roman"/>
          <w:szCs w:val="24"/>
        </w:rPr>
        <w:t xml:space="preserve"> </w:t>
      </w:r>
      <w:proofErr w:type="spellStart"/>
      <w:r w:rsidRPr="000D02B9">
        <w:rPr>
          <w:rFonts w:cs="Times New Roman"/>
          <w:szCs w:val="24"/>
        </w:rPr>
        <w:t>memahami</w:t>
      </w:r>
      <w:proofErr w:type="spellEnd"/>
      <w:r w:rsidRPr="000D02B9">
        <w:rPr>
          <w:rFonts w:cs="Times New Roman"/>
          <w:szCs w:val="24"/>
        </w:rPr>
        <w:t xml:space="preserve">, </w:t>
      </w:r>
      <w:proofErr w:type="spellStart"/>
      <w:r w:rsidRPr="000D02B9">
        <w:rPr>
          <w:rFonts w:cs="Times New Roman"/>
          <w:szCs w:val="24"/>
        </w:rPr>
        <w:t>menganalisis</w:t>
      </w:r>
      <w:proofErr w:type="spellEnd"/>
      <w:r w:rsidRPr="000D02B9">
        <w:rPr>
          <w:rFonts w:cs="Times New Roman"/>
          <w:szCs w:val="24"/>
        </w:rPr>
        <w:t xml:space="preserve">, dan </w:t>
      </w:r>
      <w:proofErr w:type="spellStart"/>
      <w:r w:rsidRPr="000D02B9">
        <w:rPr>
          <w:rFonts w:cs="Times New Roman"/>
          <w:szCs w:val="24"/>
        </w:rPr>
        <w:t>menghasilkan</w:t>
      </w:r>
      <w:proofErr w:type="spellEnd"/>
      <w:r w:rsidRPr="000D02B9">
        <w:rPr>
          <w:rFonts w:cs="Times New Roman"/>
          <w:szCs w:val="24"/>
        </w:rPr>
        <w:t xml:space="preserve"> </w:t>
      </w:r>
      <w:proofErr w:type="spellStart"/>
      <w:r w:rsidRPr="000D02B9">
        <w:rPr>
          <w:rFonts w:cs="Times New Roman"/>
          <w:szCs w:val="24"/>
        </w:rPr>
        <w:t>bahasa</w:t>
      </w:r>
      <w:proofErr w:type="spellEnd"/>
      <w:r w:rsidRPr="000D02B9">
        <w:rPr>
          <w:rFonts w:cs="Times New Roman"/>
          <w:szCs w:val="24"/>
        </w:rPr>
        <w:t xml:space="preserve"> yang </w:t>
      </w:r>
      <w:proofErr w:type="spellStart"/>
      <w:r w:rsidRPr="000D02B9">
        <w:rPr>
          <w:rFonts w:cs="Times New Roman"/>
          <w:szCs w:val="24"/>
        </w:rPr>
        <w:t>digunakan</w:t>
      </w:r>
      <w:proofErr w:type="spellEnd"/>
      <w:r w:rsidRPr="000D02B9">
        <w:rPr>
          <w:rFonts w:cs="Times New Roman"/>
          <w:szCs w:val="24"/>
        </w:rPr>
        <w:t xml:space="preserve"> oleh </w:t>
      </w:r>
      <w:proofErr w:type="spellStart"/>
      <w:r w:rsidRPr="000D02B9">
        <w:rPr>
          <w:rFonts w:cs="Times New Roman"/>
          <w:szCs w:val="24"/>
        </w:rPr>
        <w:t>manusia</w:t>
      </w:r>
      <w:proofErr w:type="spellEnd"/>
      <w:r w:rsidRPr="000D02B9">
        <w:rPr>
          <w:rFonts w:cs="Times New Roman"/>
          <w:szCs w:val="24"/>
        </w:rPr>
        <w:t xml:space="preserve"> </w:t>
      </w:r>
      <w:proofErr w:type="spellStart"/>
      <w:r w:rsidRPr="000D02B9">
        <w:rPr>
          <w:rFonts w:cs="Times New Roman"/>
          <w:szCs w:val="24"/>
        </w:rPr>
        <w:t>secara</w:t>
      </w:r>
      <w:proofErr w:type="spellEnd"/>
      <w:r w:rsidRPr="000D02B9">
        <w:rPr>
          <w:rFonts w:cs="Times New Roman"/>
          <w:szCs w:val="24"/>
        </w:rPr>
        <w:t xml:space="preserve"> </w:t>
      </w:r>
      <w:proofErr w:type="spellStart"/>
      <w:r w:rsidRPr="000D02B9">
        <w:rPr>
          <w:rFonts w:cs="Times New Roman"/>
          <w:szCs w:val="24"/>
        </w:rPr>
        <w:t>alami</w:t>
      </w:r>
      <w:proofErr w:type="spellEnd"/>
      <w:r w:rsidRPr="000D02B9">
        <w:rPr>
          <w:rFonts w:cs="Times New Roman"/>
          <w:szCs w:val="24"/>
        </w:rPr>
        <w:t>.</w:t>
      </w:r>
    </w:p>
    <w:p w14:paraId="524DA7DD" w14:textId="51CE72D8" w:rsidR="00DD1792" w:rsidRDefault="00DD1792" w:rsidP="00A475EF">
      <w:pPr>
        <w:pStyle w:val="Heading2"/>
        <w:spacing w:line="240" w:lineRule="auto"/>
      </w:pPr>
      <w:r w:rsidRPr="004F57CE">
        <w:t xml:space="preserve"> </w:t>
      </w:r>
      <w:r w:rsidRPr="00114405">
        <w:t>Generative Pre-trained Transformer</w:t>
      </w:r>
      <w:r w:rsidR="00056AB3">
        <w:t xml:space="preserve"> (GPT)</w:t>
      </w:r>
    </w:p>
    <w:p w14:paraId="17079796" w14:textId="194F15B5" w:rsidR="00DD1792" w:rsidRDefault="00DD1792" w:rsidP="00BD26FE">
      <w:pPr>
        <w:spacing w:line="240" w:lineRule="auto"/>
        <w:jc w:val="both"/>
        <w:rPr>
          <w:rFonts w:cs="Times New Roman"/>
          <w:szCs w:val="24"/>
        </w:rPr>
      </w:pPr>
      <w:r w:rsidRPr="004F57CE">
        <w:rPr>
          <w:rFonts w:cs="Times New Roman"/>
          <w:i/>
          <w:iCs/>
          <w:szCs w:val="24"/>
        </w:rPr>
        <w:t>Generative Pre-trained Transformer</w:t>
      </w:r>
      <w:r w:rsidRPr="004F57CE">
        <w:rPr>
          <w:rFonts w:cs="Times New Roman"/>
          <w:szCs w:val="24"/>
        </w:rPr>
        <w:t xml:space="preserve"> (</w:t>
      </w:r>
      <w:r>
        <w:rPr>
          <w:rFonts w:cs="Times New Roman"/>
          <w:szCs w:val="24"/>
        </w:rPr>
        <w:t>GPT</w:t>
      </w:r>
      <w:r w:rsidRPr="004F57CE">
        <w:rPr>
          <w:rFonts w:cs="Times New Roman"/>
          <w:szCs w:val="24"/>
        </w:rPr>
        <w:t xml:space="preserve">) </w:t>
      </w:r>
      <w:proofErr w:type="spellStart"/>
      <w:r w:rsidRPr="004F57CE">
        <w:rPr>
          <w:rFonts w:cs="Times New Roman"/>
          <w:szCs w:val="24"/>
        </w:rPr>
        <w:t>adalah</w:t>
      </w:r>
      <w:proofErr w:type="spellEnd"/>
      <w:r w:rsidRPr="004F57CE">
        <w:rPr>
          <w:rFonts w:cs="Times New Roman"/>
          <w:szCs w:val="24"/>
        </w:rPr>
        <w:t xml:space="preserve"> model </w:t>
      </w:r>
      <w:proofErr w:type="spellStart"/>
      <w:r w:rsidRPr="004F57CE">
        <w:rPr>
          <w:rFonts w:cs="Times New Roman"/>
          <w:szCs w:val="24"/>
        </w:rPr>
        <w:t>bahasa</w:t>
      </w:r>
      <w:proofErr w:type="spellEnd"/>
      <w:r w:rsidRPr="004F57CE">
        <w:rPr>
          <w:rFonts w:cs="Times New Roman"/>
          <w:szCs w:val="24"/>
        </w:rPr>
        <w:t xml:space="preserve"> </w:t>
      </w:r>
      <w:proofErr w:type="spellStart"/>
      <w:r w:rsidRPr="004F57CE">
        <w:rPr>
          <w:rFonts w:cs="Times New Roman"/>
          <w:szCs w:val="24"/>
        </w:rPr>
        <w:t>berbasis</w:t>
      </w:r>
      <w:proofErr w:type="spellEnd"/>
      <w:r w:rsidRPr="004F57CE">
        <w:rPr>
          <w:rFonts w:cs="Times New Roman"/>
          <w:szCs w:val="24"/>
        </w:rPr>
        <w:t xml:space="preserve"> deep learning yang </w:t>
      </w:r>
      <w:proofErr w:type="spellStart"/>
      <w:r w:rsidRPr="004F57CE">
        <w:rPr>
          <w:rFonts w:cs="Times New Roman"/>
          <w:szCs w:val="24"/>
        </w:rPr>
        <w:t>dikembangkan</w:t>
      </w:r>
      <w:proofErr w:type="spellEnd"/>
      <w:r w:rsidRPr="004F57CE">
        <w:rPr>
          <w:rFonts w:cs="Times New Roman"/>
          <w:szCs w:val="24"/>
        </w:rPr>
        <w:t xml:space="preserve"> oleh OpenAI, </w:t>
      </w:r>
      <w:proofErr w:type="spellStart"/>
      <w:r w:rsidRPr="004F57CE">
        <w:rPr>
          <w:rFonts w:cs="Times New Roman"/>
          <w:szCs w:val="24"/>
        </w:rPr>
        <w:t>menggunakan</w:t>
      </w:r>
      <w:proofErr w:type="spellEnd"/>
      <w:r w:rsidRPr="004F57CE">
        <w:rPr>
          <w:rFonts w:cs="Times New Roman"/>
          <w:szCs w:val="24"/>
        </w:rPr>
        <w:t xml:space="preserve"> </w:t>
      </w:r>
      <w:proofErr w:type="spellStart"/>
      <w:r w:rsidRPr="004F57CE">
        <w:rPr>
          <w:rFonts w:cs="Times New Roman"/>
          <w:szCs w:val="24"/>
        </w:rPr>
        <w:t>arsitektur</w:t>
      </w:r>
      <w:proofErr w:type="spellEnd"/>
      <w:r w:rsidRPr="004F57CE">
        <w:rPr>
          <w:rFonts w:cs="Times New Roman"/>
          <w:szCs w:val="24"/>
        </w:rPr>
        <w:t xml:space="preserve"> </w:t>
      </w:r>
      <w:r w:rsidRPr="004F57CE">
        <w:rPr>
          <w:rFonts w:cs="Times New Roman"/>
          <w:i/>
          <w:iCs/>
          <w:szCs w:val="24"/>
        </w:rPr>
        <w:t>Transformer</w:t>
      </w:r>
      <w:r w:rsidRPr="004F57CE">
        <w:rPr>
          <w:rFonts w:cs="Times New Roman"/>
          <w:szCs w:val="24"/>
        </w:rPr>
        <w:t>.</w:t>
      </w:r>
    </w:p>
    <w:p w14:paraId="01F2C969" w14:textId="03304D6E" w:rsidR="00056AB3" w:rsidRDefault="00056AB3" w:rsidP="00A475EF">
      <w:pPr>
        <w:pStyle w:val="Heading2"/>
        <w:spacing w:line="240" w:lineRule="auto"/>
      </w:pPr>
      <w:proofErr w:type="spellStart"/>
      <w:r>
        <w:t>Pycharm</w:t>
      </w:r>
      <w:proofErr w:type="spellEnd"/>
    </w:p>
    <w:p w14:paraId="68658C1E" w14:textId="1ABD3916" w:rsidR="00056AB3" w:rsidRDefault="00056AB3" w:rsidP="00BD26FE">
      <w:pPr>
        <w:spacing w:line="240" w:lineRule="auto"/>
        <w:jc w:val="both"/>
        <w:rPr>
          <w:rFonts w:eastAsia="Times New Roman" w:cs="Times New Roman"/>
          <w:szCs w:val="24"/>
        </w:rPr>
      </w:pPr>
      <w:r w:rsidRPr="004F57CE">
        <w:rPr>
          <w:rFonts w:eastAsia="Times New Roman" w:cs="Times New Roman"/>
          <w:szCs w:val="24"/>
        </w:rPr>
        <w:t xml:space="preserve">PyCharm </w:t>
      </w:r>
      <w:proofErr w:type="spellStart"/>
      <w:r w:rsidRPr="004F57CE">
        <w:rPr>
          <w:rFonts w:eastAsia="Times New Roman" w:cs="Times New Roman"/>
          <w:szCs w:val="24"/>
        </w:rPr>
        <w:t>adalah</w:t>
      </w:r>
      <w:proofErr w:type="spellEnd"/>
      <w:r w:rsidRPr="004F57CE">
        <w:rPr>
          <w:rFonts w:eastAsia="Times New Roman" w:cs="Times New Roman"/>
          <w:szCs w:val="24"/>
        </w:rPr>
        <w:t xml:space="preserve"> </w:t>
      </w:r>
      <w:proofErr w:type="spellStart"/>
      <w:r w:rsidRPr="004F57CE">
        <w:rPr>
          <w:rFonts w:eastAsia="Times New Roman" w:cs="Times New Roman"/>
          <w:szCs w:val="24"/>
        </w:rPr>
        <w:t>lingkungan</w:t>
      </w:r>
      <w:proofErr w:type="spellEnd"/>
      <w:r w:rsidRPr="004F57CE">
        <w:rPr>
          <w:rFonts w:eastAsia="Times New Roman" w:cs="Times New Roman"/>
          <w:szCs w:val="24"/>
        </w:rPr>
        <w:t xml:space="preserve"> </w:t>
      </w:r>
      <w:proofErr w:type="spellStart"/>
      <w:r w:rsidRPr="004F57CE">
        <w:rPr>
          <w:rFonts w:eastAsia="Times New Roman" w:cs="Times New Roman"/>
          <w:szCs w:val="24"/>
        </w:rPr>
        <w:t>pengembangan</w:t>
      </w:r>
      <w:proofErr w:type="spellEnd"/>
      <w:r w:rsidRPr="004F57CE">
        <w:rPr>
          <w:rFonts w:eastAsia="Times New Roman" w:cs="Times New Roman"/>
          <w:szCs w:val="24"/>
        </w:rPr>
        <w:t xml:space="preserve"> </w:t>
      </w:r>
      <w:proofErr w:type="spellStart"/>
      <w:r w:rsidRPr="004F57CE">
        <w:rPr>
          <w:rFonts w:eastAsia="Times New Roman" w:cs="Times New Roman"/>
          <w:szCs w:val="24"/>
        </w:rPr>
        <w:t>terintegrasi</w:t>
      </w:r>
      <w:proofErr w:type="spellEnd"/>
      <w:r w:rsidRPr="004F57CE">
        <w:rPr>
          <w:rFonts w:eastAsia="Times New Roman" w:cs="Times New Roman"/>
          <w:szCs w:val="24"/>
        </w:rPr>
        <w:t xml:space="preserve"> (IDE) yang </w:t>
      </w:r>
      <w:proofErr w:type="spellStart"/>
      <w:r w:rsidRPr="004F57CE">
        <w:rPr>
          <w:rFonts w:eastAsia="Times New Roman" w:cs="Times New Roman"/>
          <w:szCs w:val="24"/>
        </w:rPr>
        <w:t>khusus</w:t>
      </w:r>
      <w:proofErr w:type="spellEnd"/>
      <w:r w:rsidRPr="004F57CE">
        <w:rPr>
          <w:rFonts w:eastAsia="Times New Roman" w:cs="Times New Roman"/>
          <w:szCs w:val="24"/>
        </w:rPr>
        <w:t xml:space="preserve"> </w:t>
      </w:r>
      <w:proofErr w:type="spellStart"/>
      <w:r w:rsidRPr="004F57CE">
        <w:rPr>
          <w:rFonts w:eastAsia="Times New Roman" w:cs="Times New Roman"/>
          <w:szCs w:val="24"/>
        </w:rPr>
        <w:t>dirancang</w:t>
      </w:r>
      <w:proofErr w:type="spellEnd"/>
      <w:r w:rsidRPr="004F57CE">
        <w:rPr>
          <w:rFonts w:eastAsia="Times New Roman" w:cs="Times New Roman"/>
          <w:szCs w:val="24"/>
        </w:rPr>
        <w:t xml:space="preserve"> </w:t>
      </w:r>
      <w:proofErr w:type="spellStart"/>
      <w:r w:rsidRPr="004F57CE">
        <w:rPr>
          <w:rFonts w:eastAsia="Times New Roman" w:cs="Times New Roman"/>
          <w:szCs w:val="24"/>
        </w:rPr>
        <w:t>untuk</w:t>
      </w:r>
      <w:proofErr w:type="spellEnd"/>
      <w:r w:rsidRPr="004F57CE">
        <w:rPr>
          <w:rFonts w:eastAsia="Times New Roman" w:cs="Times New Roman"/>
          <w:szCs w:val="24"/>
        </w:rPr>
        <w:t xml:space="preserve"> </w:t>
      </w:r>
      <w:proofErr w:type="spellStart"/>
      <w:r w:rsidRPr="004F57CE">
        <w:rPr>
          <w:rFonts w:eastAsia="Times New Roman" w:cs="Times New Roman"/>
          <w:szCs w:val="24"/>
        </w:rPr>
        <w:t>bahasa</w:t>
      </w:r>
      <w:proofErr w:type="spellEnd"/>
      <w:r w:rsidRPr="004F57CE">
        <w:rPr>
          <w:rFonts w:eastAsia="Times New Roman" w:cs="Times New Roman"/>
          <w:szCs w:val="24"/>
        </w:rPr>
        <w:t xml:space="preserve"> </w:t>
      </w:r>
      <w:proofErr w:type="spellStart"/>
      <w:r w:rsidRPr="004F57CE">
        <w:rPr>
          <w:rFonts w:eastAsia="Times New Roman" w:cs="Times New Roman"/>
          <w:szCs w:val="24"/>
        </w:rPr>
        <w:t>pemrograman</w:t>
      </w:r>
      <w:proofErr w:type="spellEnd"/>
      <w:r w:rsidRPr="004F57CE">
        <w:rPr>
          <w:rFonts w:eastAsia="Times New Roman" w:cs="Times New Roman"/>
          <w:szCs w:val="24"/>
        </w:rPr>
        <w:t xml:space="preserve"> </w:t>
      </w:r>
      <w:r w:rsidRPr="00056AB3">
        <w:rPr>
          <w:rFonts w:eastAsia="Times New Roman" w:cs="Times New Roman"/>
          <w:i/>
          <w:iCs/>
          <w:szCs w:val="24"/>
        </w:rPr>
        <w:t>Python</w:t>
      </w:r>
      <w:r w:rsidRPr="004F57CE">
        <w:rPr>
          <w:rFonts w:eastAsia="Times New Roman" w:cs="Times New Roman"/>
          <w:szCs w:val="24"/>
        </w:rPr>
        <w:t>.</w:t>
      </w:r>
    </w:p>
    <w:p w14:paraId="6622AAD5" w14:textId="77777777" w:rsidR="00056AB3" w:rsidRPr="00056AB3" w:rsidRDefault="00056AB3" w:rsidP="00A475EF">
      <w:pPr>
        <w:spacing w:line="240" w:lineRule="auto"/>
      </w:pPr>
    </w:p>
    <w:p w14:paraId="5959DBDC" w14:textId="243B5C99" w:rsidR="00F1023F" w:rsidRPr="002968CD" w:rsidRDefault="00000000" w:rsidP="00A475EF">
      <w:pPr>
        <w:pStyle w:val="Heading1"/>
        <w:spacing w:line="240" w:lineRule="auto"/>
      </w:pPr>
      <w:proofErr w:type="spellStart"/>
      <w:r w:rsidRPr="002968CD">
        <w:lastRenderedPageBreak/>
        <w:t>Metodologi</w:t>
      </w:r>
      <w:proofErr w:type="spellEnd"/>
    </w:p>
    <w:p w14:paraId="67547331" w14:textId="61A99D24" w:rsidR="00F1023F" w:rsidRDefault="00000000" w:rsidP="00A475EF">
      <w:pPr>
        <w:spacing w:line="240" w:lineRule="auto"/>
        <w:jc w:val="both"/>
        <w:rPr>
          <w:rFonts w:cs="Times New Roman"/>
        </w:rPr>
      </w:pPr>
      <w:proofErr w:type="spellStart"/>
      <w:r w:rsidRPr="002968CD">
        <w:rPr>
          <w:rFonts w:cs="Times New Roman"/>
        </w:rPr>
        <w:t>Penelitian</w:t>
      </w:r>
      <w:proofErr w:type="spellEnd"/>
      <w:r w:rsidRPr="002968CD">
        <w:rPr>
          <w:rFonts w:cs="Times New Roman"/>
        </w:rPr>
        <w:t xml:space="preserve"> </w:t>
      </w:r>
      <w:proofErr w:type="spellStart"/>
      <w:r w:rsidRPr="002968CD">
        <w:rPr>
          <w:rFonts w:cs="Times New Roman"/>
        </w:rPr>
        <w:t>ini</w:t>
      </w:r>
      <w:proofErr w:type="spellEnd"/>
      <w:r w:rsidRPr="002968CD">
        <w:rPr>
          <w:rFonts w:cs="Times New Roman"/>
        </w:rPr>
        <w:t xml:space="preserve"> </w:t>
      </w:r>
      <w:proofErr w:type="spellStart"/>
      <w:r w:rsidRPr="002968CD">
        <w:rPr>
          <w:rFonts w:cs="Times New Roman"/>
        </w:rPr>
        <w:t>menggunakan</w:t>
      </w:r>
      <w:proofErr w:type="spellEnd"/>
      <w:r w:rsidRPr="002968CD">
        <w:rPr>
          <w:rFonts w:cs="Times New Roman"/>
        </w:rPr>
        <w:t xml:space="preserve"> model </w:t>
      </w:r>
      <w:r w:rsidRPr="00056AB3">
        <w:rPr>
          <w:rFonts w:cs="Times New Roman"/>
          <w:i/>
          <w:iCs/>
        </w:rPr>
        <w:t>GPT-2</w:t>
      </w:r>
      <w:r w:rsidRPr="002968CD">
        <w:rPr>
          <w:rFonts w:cs="Times New Roman"/>
        </w:rPr>
        <w:t xml:space="preserve"> </w:t>
      </w:r>
      <w:proofErr w:type="spellStart"/>
      <w:r w:rsidRPr="002968CD">
        <w:rPr>
          <w:rFonts w:cs="Times New Roman"/>
        </w:rPr>
        <w:t>versi</w:t>
      </w:r>
      <w:proofErr w:type="spellEnd"/>
      <w:r w:rsidRPr="002968CD">
        <w:rPr>
          <w:rFonts w:cs="Times New Roman"/>
        </w:rPr>
        <w:t xml:space="preserve"> </w:t>
      </w:r>
      <w:proofErr w:type="spellStart"/>
      <w:r w:rsidRPr="002968CD">
        <w:rPr>
          <w:rFonts w:cs="Times New Roman"/>
        </w:rPr>
        <w:t>besar</w:t>
      </w:r>
      <w:proofErr w:type="spellEnd"/>
      <w:r w:rsidRPr="002968CD">
        <w:rPr>
          <w:rFonts w:cs="Times New Roman"/>
        </w:rPr>
        <w:t xml:space="preserve"> yang </w:t>
      </w:r>
      <w:proofErr w:type="spellStart"/>
      <w:r w:rsidRPr="002968CD">
        <w:rPr>
          <w:rFonts w:cs="Times New Roman"/>
        </w:rPr>
        <w:t>telah</w:t>
      </w:r>
      <w:proofErr w:type="spellEnd"/>
      <w:r w:rsidRPr="002968CD">
        <w:rPr>
          <w:rFonts w:cs="Times New Roman"/>
        </w:rPr>
        <w:t xml:space="preserve"> </w:t>
      </w:r>
      <w:proofErr w:type="spellStart"/>
      <w:r w:rsidRPr="002968CD">
        <w:rPr>
          <w:rFonts w:cs="Times New Roman"/>
        </w:rPr>
        <w:t>dilatih</w:t>
      </w:r>
      <w:proofErr w:type="spellEnd"/>
      <w:r w:rsidRPr="002968CD">
        <w:rPr>
          <w:rFonts w:cs="Times New Roman"/>
        </w:rPr>
        <w:t xml:space="preserve"> </w:t>
      </w:r>
      <w:proofErr w:type="spellStart"/>
      <w:r w:rsidRPr="002968CD">
        <w:rPr>
          <w:rFonts w:cs="Times New Roman"/>
        </w:rPr>
        <w:t>sebelumnya</w:t>
      </w:r>
      <w:proofErr w:type="spellEnd"/>
      <w:r w:rsidRPr="002968CD">
        <w:rPr>
          <w:rFonts w:cs="Times New Roman"/>
        </w:rPr>
        <w:t xml:space="preserve">, </w:t>
      </w:r>
      <w:proofErr w:type="spellStart"/>
      <w:r w:rsidRPr="002968CD">
        <w:rPr>
          <w:rFonts w:cs="Times New Roman"/>
        </w:rPr>
        <w:t>kemudian</w:t>
      </w:r>
      <w:proofErr w:type="spellEnd"/>
      <w:r w:rsidRPr="002968CD">
        <w:rPr>
          <w:rFonts w:cs="Times New Roman"/>
        </w:rPr>
        <w:t xml:space="preserve"> </w:t>
      </w:r>
      <w:proofErr w:type="spellStart"/>
      <w:r w:rsidRPr="002968CD">
        <w:rPr>
          <w:rFonts w:cs="Times New Roman"/>
        </w:rPr>
        <w:t>dilakukan</w:t>
      </w:r>
      <w:proofErr w:type="spellEnd"/>
      <w:r w:rsidRPr="002968CD">
        <w:rPr>
          <w:rFonts w:cs="Times New Roman"/>
        </w:rPr>
        <w:t xml:space="preserve"> </w:t>
      </w:r>
      <w:r w:rsidRPr="00177A76">
        <w:rPr>
          <w:rFonts w:cs="Times New Roman"/>
          <w:i/>
          <w:iCs/>
        </w:rPr>
        <w:t>fine-tuning</w:t>
      </w:r>
      <w:r w:rsidRPr="002968CD">
        <w:rPr>
          <w:rFonts w:cs="Times New Roman"/>
        </w:rPr>
        <w:t xml:space="preserve"> </w:t>
      </w:r>
      <w:proofErr w:type="spellStart"/>
      <w:r w:rsidRPr="002968CD">
        <w:rPr>
          <w:rFonts w:cs="Times New Roman"/>
        </w:rPr>
        <w:t>dengan</w:t>
      </w:r>
      <w:proofErr w:type="spellEnd"/>
      <w:r w:rsidRPr="002968CD">
        <w:rPr>
          <w:rFonts w:cs="Times New Roman"/>
        </w:rPr>
        <w:t xml:space="preserve"> dataset </w:t>
      </w:r>
      <w:proofErr w:type="spellStart"/>
      <w:r w:rsidRPr="002968CD">
        <w:rPr>
          <w:rFonts w:cs="Times New Roman"/>
        </w:rPr>
        <w:t>parafrase</w:t>
      </w:r>
      <w:proofErr w:type="spellEnd"/>
      <w:r w:rsidRPr="002968CD">
        <w:rPr>
          <w:rFonts w:cs="Times New Roman"/>
        </w:rPr>
        <w:t xml:space="preserve"> Bahasa Indonesia. Dataset </w:t>
      </w:r>
      <w:proofErr w:type="spellStart"/>
      <w:r w:rsidRPr="002968CD">
        <w:rPr>
          <w:rFonts w:cs="Times New Roman"/>
        </w:rPr>
        <w:t>diperoleh</w:t>
      </w:r>
      <w:proofErr w:type="spellEnd"/>
      <w:r w:rsidRPr="002968CD">
        <w:rPr>
          <w:rFonts w:cs="Times New Roman"/>
        </w:rPr>
        <w:t xml:space="preserve"> </w:t>
      </w:r>
      <w:proofErr w:type="spellStart"/>
      <w:r w:rsidRPr="002968CD">
        <w:rPr>
          <w:rFonts w:cs="Times New Roman"/>
        </w:rPr>
        <w:t>dari</w:t>
      </w:r>
      <w:proofErr w:type="spellEnd"/>
      <w:r w:rsidRPr="002968CD">
        <w:rPr>
          <w:rFonts w:cs="Times New Roman"/>
        </w:rPr>
        <w:t xml:space="preserve"> </w:t>
      </w:r>
      <w:proofErr w:type="spellStart"/>
      <w:r w:rsidRPr="002968CD">
        <w:rPr>
          <w:rFonts w:cs="Times New Roman"/>
        </w:rPr>
        <w:t>sumber</w:t>
      </w:r>
      <w:proofErr w:type="spellEnd"/>
      <w:r w:rsidRPr="002968CD">
        <w:rPr>
          <w:rFonts w:cs="Times New Roman"/>
        </w:rPr>
        <w:t xml:space="preserve"> </w:t>
      </w:r>
      <w:proofErr w:type="spellStart"/>
      <w:r w:rsidRPr="002968CD">
        <w:rPr>
          <w:rFonts w:cs="Times New Roman"/>
        </w:rPr>
        <w:t>publik</w:t>
      </w:r>
      <w:proofErr w:type="spellEnd"/>
      <w:r w:rsidRPr="002968CD">
        <w:rPr>
          <w:rFonts w:cs="Times New Roman"/>
        </w:rPr>
        <w:t xml:space="preserve"> dan </w:t>
      </w:r>
      <w:proofErr w:type="spellStart"/>
      <w:r w:rsidRPr="002968CD">
        <w:rPr>
          <w:rFonts w:cs="Times New Roman"/>
        </w:rPr>
        <w:t>diproses</w:t>
      </w:r>
      <w:proofErr w:type="spellEnd"/>
      <w:r w:rsidRPr="002968CD">
        <w:rPr>
          <w:rFonts w:cs="Times New Roman"/>
        </w:rPr>
        <w:t xml:space="preserve"> </w:t>
      </w:r>
      <w:proofErr w:type="spellStart"/>
      <w:r w:rsidRPr="002968CD">
        <w:rPr>
          <w:rFonts w:cs="Times New Roman"/>
        </w:rPr>
        <w:t>melalui</w:t>
      </w:r>
      <w:proofErr w:type="spellEnd"/>
      <w:r w:rsidRPr="002968CD">
        <w:rPr>
          <w:rFonts w:cs="Times New Roman"/>
        </w:rPr>
        <w:t xml:space="preserve"> </w:t>
      </w:r>
      <w:proofErr w:type="spellStart"/>
      <w:r w:rsidRPr="002968CD">
        <w:rPr>
          <w:rFonts w:cs="Times New Roman"/>
        </w:rPr>
        <w:t>tahapan</w:t>
      </w:r>
      <w:proofErr w:type="spellEnd"/>
      <w:r w:rsidRPr="002968CD">
        <w:rPr>
          <w:rFonts w:cs="Times New Roman"/>
        </w:rPr>
        <w:t xml:space="preserve"> </w:t>
      </w:r>
      <w:r w:rsidRPr="00177A76">
        <w:rPr>
          <w:rFonts w:cs="Times New Roman"/>
          <w:i/>
          <w:iCs/>
        </w:rPr>
        <w:t>tokenization</w:t>
      </w:r>
      <w:r w:rsidRPr="002968CD">
        <w:rPr>
          <w:rFonts w:cs="Times New Roman"/>
        </w:rPr>
        <w:t xml:space="preserve">, </w:t>
      </w:r>
      <w:r w:rsidRPr="00177A76">
        <w:rPr>
          <w:rFonts w:cs="Times New Roman"/>
          <w:i/>
          <w:iCs/>
        </w:rPr>
        <w:t>cleaning</w:t>
      </w:r>
      <w:r w:rsidRPr="002968CD">
        <w:rPr>
          <w:rFonts w:cs="Times New Roman"/>
        </w:rPr>
        <w:t xml:space="preserve">, dan </w:t>
      </w:r>
      <w:r w:rsidRPr="00177A76">
        <w:rPr>
          <w:rFonts w:cs="Times New Roman"/>
          <w:i/>
          <w:iCs/>
        </w:rPr>
        <w:t>padding</w:t>
      </w:r>
      <w:r w:rsidRPr="002968CD">
        <w:rPr>
          <w:rFonts w:cs="Times New Roman"/>
        </w:rPr>
        <w:t xml:space="preserve">. Model </w:t>
      </w:r>
      <w:proofErr w:type="spellStart"/>
      <w:r w:rsidRPr="002968CD">
        <w:rPr>
          <w:rFonts w:cs="Times New Roman"/>
        </w:rPr>
        <w:t>diimplementasikan</w:t>
      </w:r>
      <w:proofErr w:type="spellEnd"/>
      <w:r w:rsidRPr="002968CD">
        <w:rPr>
          <w:rFonts w:cs="Times New Roman"/>
        </w:rPr>
        <w:t xml:space="preserve"> </w:t>
      </w:r>
      <w:proofErr w:type="spellStart"/>
      <w:r w:rsidRPr="002968CD">
        <w:rPr>
          <w:rFonts w:cs="Times New Roman"/>
        </w:rPr>
        <w:t>menggunakan</w:t>
      </w:r>
      <w:proofErr w:type="spellEnd"/>
      <w:r w:rsidRPr="002968CD">
        <w:rPr>
          <w:rFonts w:cs="Times New Roman"/>
        </w:rPr>
        <w:t xml:space="preserve"> </w:t>
      </w:r>
      <w:proofErr w:type="spellStart"/>
      <w:r w:rsidRPr="002968CD">
        <w:rPr>
          <w:rFonts w:cs="Times New Roman"/>
        </w:rPr>
        <w:t>pustaka</w:t>
      </w:r>
      <w:proofErr w:type="spellEnd"/>
      <w:r w:rsidRPr="002968CD">
        <w:rPr>
          <w:rFonts w:cs="Times New Roman"/>
        </w:rPr>
        <w:t xml:space="preserve"> </w:t>
      </w:r>
      <w:r w:rsidRPr="00177A76">
        <w:rPr>
          <w:rFonts w:cs="Times New Roman"/>
          <w:i/>
          <w:iCs/>
        </w:rPr>
        <w:t>Transformers</w:t>
      </w:r>
      <w:r w:rsidRPr="002968CD">
        <w:rPr>
          <w:rFonts w:cs="Times New Roman"/>
        </w:rPr>
        <w:t xml:space="preserve"> </w:t>
      </w:r>
      <w:proofErr w:type="spellStart"/>
      <w:r w:rsidRPr="002968CD">
        <w:rPr>
          <w:rFonts w:cs="Times New Roman"/>
        </w:rPr>
        <w:t>dari</w:t>
      </w:r>
      <w:proofErr w:type="spellEnd"/>
      <w:r w:rsidRPr="002968CD">
        <w:rPr>
          <w:rFonts w:cs="Times New Roman"/>
        </w:rPr>
        <w:t xml:space="preserve"> </w:t>
      </w:r>
      <w:r w:rsidRPr="00177A76">
        <w:rPr>
          <w:rFonts w:cs="Times New Roman"/>
          <w:i/>
          <w:iCs/>
        </w:rPr>
        <w:t>Hugging Face</w:t>
      </w:r>
      <w:r w:rsidRPr="002968CD">
        <w:rPr>
          <w:rFonts w:cs="Times New Roman"/>
        </w:rPr>
        <w:t xml:space="preserve"> dan </w:t>
      </w:r>
      <w:proofErr w:type="spellStart"/>
      <w:r w:rsidRPr="002968CD">
        <w:rPr>
          <w:rFonts w:cs="Times New Roman"/>
        </w:rPr>
        <w:t>diintegrasikan</w:t>
      </w:r>
      <w:proofErr w:type="spellEnd"/>
      <w:r w:rsidRPr="002968CD">
        <w:rPr>
          <w:rFonts w:cs="Times New Roman"/>
        </w:rPr>
        <w:t xml:space="preserve"> </w:t>
      </w:r>
      <w:proofErr w:type="spellStart"/>
      <w:r w:rsidRPr="002968CD">
        <w:rPr>
          <w:rFonts w:cs="Times New Roman"/>
        </w:rPr>
        <w:t>ke</w:t>
      </w:r>
      <w:proofErr w:type="spellEnd"/>
      <w:r w:rsidRPr="002968CD">
        <w:rPr>
          <w:rFonts w:cs="Times New Roman"/>
        </w:rPr>
        <w:t xml:space="preserve"> </w:t>
      </w:r>
      <w:proofErr w:type="spellStart"/>
      <w:r w:rsidRPr="002968CD">
        <w:rPr>
          <w:rFonts w:cs="Times New Roman"/>
        </w:rPr>
        <w:t>aplikasi</w:t>
      </w:r>
      <w:proofErr w:type="spellEnd"/>
      <w:r w:rsidRPr="002968CD">
        <w:rPr>
          <w:rFonts w:cs="Times New Roman"/>
        </w:rPr>
        <w:t xml:space="preserve"> </w:t>
      </w:r>
      <w:proofErr w:type="spellStart"/>
      <w:r w:rsidRPr="002968CD">
        <w:rPr>
          <w:rFonts w:cs="Times New Roman"/>
        </w:rPr>
        <w:t>berbasis</w:t>
      </w:r>
      <w:proofErr w:type="spellEnd"/>
      <w:r w:rsidRPr="002968CD">
        <w:rPr>
          <w:rFonts w:cs="Times New Roman"/>
        </w:rPr>
        <w:t xml:space="preserve"> web </w:t>
      </w:r>
      <w:proofErr w:type="spellStart"/>
      <w:r w:rsidRPr="002968CD">
        <w:rPr>
          <w:rFonts w:cs="Times New Roman"/>
        </w:rPr>
        <w:t>menggunakan</w:t>
      </w:r>
      <w:proofErr w:type="spellEnd"/>
      <w:r w:rsidRPr="002968CD">
        <w:rPr>
          <w:rFonts w:cs="Times New Roman"/>
        </w:rPr>
        <w:t xml:space="preserve"> </w:t>
      </w:r>
      <w:r w:rsidRPr="00177A76">
        <w:rPr>
          <w:rFonts w:cs="Times New Roman"/>
          <w:i/>
          <w:iCs/>
        </w:rPr>
        <w:t>Flask</w:t>
      </w:r>
      <w:r w:rsidRPr="002968CD">
        <w:rPr>
          <w:rFonts w:cs="Times New Roman"/>
        </w:rPr>
        <w:t>.</w:t>
      </w:r>
    </w:p>
    <w:p w14:paraId="3708BEBF" w14:textId="0474D0B7" w:rsidR="00177A76" w:rsidRDefault="00177A76" w:rsidP="00A475EF">
      <w:pPr>
        <w:spacing w:line="240" w:lineRule="auto"/>
        <w:ind w:firstLine="0"/>
        <w:jc w:val="both"/>
        <w:rPr>
          <w:rFonts w:cs="Times New Roman"/>
          <w:szCs w:val="24"/>
        </w:rPr>
      </w:pPr>
      <w:r>
        <w:rPr>
          <w:rFonts w:cs="Times New Roman"/>
        </w:rPr>
        <w:t xml:space="preserve">Adapun </w:t>
      </w:r>
      <w:r w:rsidRPr="0079148E">
        <w:rPr>
          <w:rFonts w:cs="Times New Roman"/>
          <w:szCs w:val="24"/>
        </w:rPr>
        <w:t>Langkah-</w:t>
      </w:r>
      <w:proofErr w:type="spellStart"/>
      <w:r w:rsidRPr="0079148E">
        <w:rPr>
          <w:rFonts w:cs="Times New Roman"/>
          <w:szCs w:val="24"/>
        </w:rPr>
        <w:t>langkah</w:t>
      </w:r>
      <w:proofErr w:type="spellEnd"/>
      <w:r w:rsidRPr="0079148E">
        <w:rPr>
          <w:rFonts w:cs="Times New Roman"/>
          <w:szCs w:val="24"/>
        </w:rPr>
        <w:t xml:space="preserve"> </w:t>
      </w:r>
      <w:proofErr w:type="spellStart"/>
      <w:r w:rsidRPr="0079148E">
        <w:rPr>
          <w:rFonts w:cs="Times New Roman"/>
          <w:szCs w:val="24"/>
        </w:rPr>
        <w:t>dalam</w:t>
      </w:r>
      <w:proofErr w:type="spellEnd"/>
      <w:r w:rsidRPr="0079148E">
        <w:rPr>
          <w:rFonts w:cs="Times New Roman"/>
          <w:szCs w:val="24"/>
        </w:rPr>
        <w:t xml:space="preserve"> proses </w:t>
      </w:r>
      <w:proofErr w:type="spellStart"/>
      <w:r w:rsidR="006B43D3">
        <w:rPr>
          <w:rFonts w:cs="Times New Roman"/>
          <w:szCs w:val="24"/>
        </w:rPr>
        <w:t>perancangan</w:t>
      </w:r>
      <w:proofErr w:type="spellEnd"/>
      <w:r w:rsidR="006B43D3">
        <w:rPr>
          <w:rFonts w:cs="Times New Roman"/>
          <w:szCs w:val="24"/>
        </w:rPr>
        <w:t xml:space="preserve"> </w:t>
      </w:r>
      <w:proofErr w:type="spellStart"/>
      <w:r w:rsidRPr="0079148E">
        <w:rPr>
          <w:rFonts w:cs="Times New Roman"/>
          <w:szCs w:val="24"/>
        </w:rPr>
        <w:t>sistem</w:t>
      </w:r>
      <w:proofErr w:type="spellEnd"/>
      <w:r w:rsidRPr="0079148E">
        <w:rPr>
          <w:rFonts w:cs="Times New Roman"/>
          <w:szCs w:val="24"/>
        </w:rPr>
        <w:t xml:space="preserve"> </w:t>
      </w:r>
      <w:proofErr w:type="spellStart"/>
      <w:r w:rsidRPr="0079148E">
        <w:rPr>
          <w:rFonts w:cs="Times New Roman"/>
          <w:szCs w:val="24"/>
        </w:rPr>
        <w:t>adalah</w:t>
      </w:r>
      <w:proofErr w:type="spellEnd"/>
      <w:r w:rsidRPr="0079148E">
        <w:rPr>
          <w:rFonts w:cs="Times New Roman"/>
          <w:szCs w:val="24"/>
        </w:rPr>
        <w:t xml:space="preserve"> </w:t>
      </w:r>
      <w:proofErr w:type="spellStart"/>
      <w:r w:rsidRPr="0079148E">
        <w:rPr>
          <w:rFonts w:cs="Times New Roman"/>
          <w:szCs w:val="24"/>
        </w:rPr>
        <w:t>sebagai</w:t>
      </w:r>
      <w:proofErr w:type="spellEnd"/>
      <w:r w:rsidRPr="0079148E">
        <w:rPr>
          <w:rFonts w:cs="Times New Roman"/>
          <w:szCs w:val="24"/>
        </w:rPr>
        <w:t xml:space="preserve"> </w:t>
      </w:r>
      <w:proofErr w:type="spellStart"/>
      <w:proofErr w:type="gramStart"/>
      <w:r w:rsidRPr="0079148E">
        <w:rPr>
          <w:rFonts w:cs="Times New Roman"/>
          <w:szCs w:val="24"/>
        </w:rPr>
        <w:t>berikut</w:t>
      </w:r>
      <w:proofErr w:type="spellEnd"/>
      <w:r w:rsidRPr="0079148E">
        <w:rPr>
          <w:rFonts w:cs="Times New Roman"/>
          <w:szCs w:val="24"/>
        </w:rPr>
        <w:t xml:space="preserve"> :</w:t>
      </w:r>
      <w:proofErr w:type="gramEnd"/>
    </w:p>
    <w:p w14:paraId="1B517AE2" w14:textId="77777777" w:rsidR="006B43D3" w:rsidRPr="002D47BA" w:rsidRDefault="006B43D3" w:rsidP="00A475EF">
      <w:pPr>
        <w:numPr>
          <w:ilvl w:val="0"/>
          <w:numId w:val="14"/>
        </w:numPr>
        <w:spacing w:line="240" w:lineRule="auto"/>
        <w:contextualSpacing w:val="0"/>
        <w:jc w:val="both"/>
        <w:rPr>
          <w:rFonts w:eastAsia="Times New Roman" w:cs="Times New Roman"/>
          <w:szCs w:val="24"/>
        </w:rPr>
      </w:pPr>
      <w:proofErr w:type="spellStart"/>
      <w:r w:rsidRPr="006B43D3">
        <w:rPr>
          <w:rFonts w:eastAsia="Times New Roman" w:cs="Times New Roman"/>
          <w:szCs w:val="24"/>
        </w:rPr>
        <w:t>Arsitektur</w:t>
      </w:r>
      <w:proofErr w:type="spellEnd"/>
      <w:r w:rsidRPr="006B43D3">
        <w:rPr>
          <w:rFonts w:eastAsia="Times New Roman" w:cs="Times New Roman"/>
          <w:szCs w:val="24"/>
        </w:rPr>
        <w:t xml:space="preserve"> </w:t>
      </w:r>
      <w:proofErr w:type="spellStart"/>
      <w:r w:rsidRPr="006B43D3">
        <w:rPr>
          <w:rFonts w:eastAsia="Times New Roman" w:cs="Times New Roman"/>
          <w:szCs w:val="24"/>
        </w:rPr>
        <w:t>Sistem</w:t>
      </w:r>
      <w:proofErr w:type="spellEnd"/>
      <w:r w:rsidRPr="002D47BA">
        <w:rPr>
          <w:rFonts w:eastAsia="Times New Roman" w:cs="Times New Roman"/>
          <w:szCs w:val="24"/>
        </w:rPr>
        <w:t>:</w:t>
      </w:r>
    </w:p>
    <w:p w14:paraId="1FE3EC59" w14:textId="77777777" w:rsidR="006B43D3" w:rsidRPr="002D47BA" w:rsidRDefault="006B43D3" w:rsidP="00A475EF">
      <w:pPr>
        <w:numPr>
          <w:ilvl w:val="1"/>
          <w:numId w:val="15"/>
        </w:numPr>
        <w:spacing w:line="240" w:lineRule="auto"/>
        <w:contextualSpacing w:val="0"/>
        <w:jc w:val="both"/>
        <w:rPr>
          <w:rFonts w:eastAsia="Times New Roman" w:cs="Times New Roman"/>
          <w:szCs w:val="24"/>
        </w:rPr>
      </w:pPr>
      <w:proofErr w:type="spellStart"/>
      <w:r w:rsidRPr="002D47BA">
        <w:rPr>
          <w:rFonts w:eastAsia="Times New Roman" w:cs="Times New Roman"/>
          <w:szCs w:val="24"/>
        </w:rPr>
        <w:t>Aplikasi</w:t>
      </w:r>
      <w:proofErr w:type="spellEnd"/>
      <w:r w:rsidRPr="002D47BA">
        <w:rPr>
          <w:rFonts w:eastAsia="Times New Roman" w:cs="Times New Roman"/>
          <w:szCs w:val="24"/>
        </w:rPr>
        <w:t xml:space="preserve"> web </w:t>
      </w:r>
      <w:proofErr w:type="spellStart"/>
      <w:r w:rsidRPr="002D47BA">
        <w:rPr>
          <w:rFonts w:eastAsia="Times New Roman" w:cs="Times New Roman"/>
          <w:szCs w:val="24"/>
        </w:rPr>
        <w:t>terdiri</w:t>
      </w:r>
      <w:proofErr w:type="spellEnd"/>
      <w:r w:rsidRPr="002D47BA">
        <w:rPr>
          <w:rFonts w:eastAsia="Times New Roman" w:cs="Times New Roman"/>
          <w:szCs w:val="24"/>
        </w:rPr>
        <w:t xml:space="preserve"> </w:t>
      </w:r>
      <w:proofErr w:type="spellStart"/>
      <w:r w:rsidRPr="002D47BA">
        <w:rPr>
          <w:rFonts w:eastAsia="Times New Roman" w:cs="Times New Roman"/>
          <w:szCs w:val="24"/>
        </w:rPr>
        <w:t>dari</w:t>
      </w:r>
      <w:proofErr w:type="spellEnd"/>
      <w:r w:rsidRPr="002D47BA">
        <w:rPr>
          <w:rFonts w:eastAsia="Times New Roman" w:cs="Times New Roman"/>
          <w:szCs w:val="24"/>
        </w:rPr>
        <w:t xml:space="preserve"> dua </w:t>
      </w:r>
      <w:proofErr w:type="spellStart"/>
      <w:r w:rsidRPr="002D47BA">
        <w:rPr>
          <w:rFonts w:eastAsia="Times New Roman" w:cs="Times New Roman"/>
          <w:szCs w:val="24"/>
        </w:rPr>
        <w:t>bagian</w:t>
      </w:r>
      <w:proofErr w:type="spellEnd"/>
      <w:r w:rsidRPr="002D47BA">
        <w:rPr>
          <w:rFonts w:eastAsia="Times New Roman" w:cs="Times New Roman"/>
          <w:szCs w:val="24"/>
        </w:rPr>
        <w:t xml:space="preserve"> </w:t>
      </w:r>
      <w:proofErr w:type="spellStart"/>
      <w:r w:rsidRPr="002D47BA">
        <w:rPr>
          <w:rFonts w:eastAsia="Times New Roman" w:cs="Times New Roman"/>
          <w:szCs w:val="24"/>
        </w:rPr>
        <w:t>utama</w:t>
      </w:r>
      <w:proofErr w:type="spellEnd"/>
      <w:r w:rsidRPr="002D47BA">
        <w:rPr>
          <w:rFonts w:eastAsia="Times New Roman" w:cs="Times New Roman"/>
          <w:szCs w:val="24"/>
        </w:rPr>
        <w:t xml:space="preserve">: </w:t>
      </w:r>
      <w:r w:rsidRPr="002D47BA">
        <w:rPr>
          <w:rFonts w:eastAsia="Times New Roman" w:cs="Times New Roman"/>
          <w:i/>
          <w:iCs/>
          <w:szCs w:val="24"/>
        </w:rPr>
        <w:t>frontend</w:t>
      </w:r>
      <w:r w:rsidRPr="002D47BA">
        <w:rPr>
          <w:rFonts w:eastAsia="Times New Roman" w:cs="Times New Roman"/>
          <w:szCs w:val="24"/>
        </w:rPr>
        <w:t xml:space="preserve"> (</w:t>
      </w:r>
      <w:proofErr w:type="spellStart"/>
      <w:r w:rsidRPr="002D47BA">
        <w:rPr>
          <w:rFonts w:eastAsia="Times New Roman" w:cs="Times New Roman"/>
          <w:szCs w:val="24"/>
        </w:rPr>
        <w:t>antarmuka</w:t>
      </w:r>
      <w:proofErr w:type="spellEnd"/>
      <w:r w:rsidRPr="002D47BA">
        <w:rPr>
          <w:rFonts w:eastAsia="Times New Roman" w:cs="Times New Roman"/>
          <w:szCs w:val="24"/>
        </w:rPr>
        <w:t xml:space="preserve"> </w:t>
      </w:r>
      <w:proofErr w:type="spellStart"/>
      <w:r w:rsidRPr="002D47BA">
        <w:rPr>
          <w:rFonts w:eastAsia="Times New Roman" w:cs="Times New Roman"/>
          <w:szCs w:val="24"/>
        </w:rPr>
        <w:t>pengguna</w:t>
      </w:r>
      <w:proofErr w:type="spellEnd"/>
      <w:r w:rsidRPr="002D47BA">
        <w:rPr>
          <w:rFonts w:eastAsia="Times New Roman" w:cs="Times New Roman"/>
          <w:szCs w:val="24"/>
        </w:rPr>
        <w:t xml:space="preserve">) dan </w:t>
      </w:r>
      <w:r w:rsidRPr="002D47BA">
        <w:rPr>
          <w:rFonts w:eastAsia="Times New Roman" w:cs="Times New Roman"/>
          <w:i/>
          <w:iCs/>
          <w:szCs w:val="24"/>
        </w:rPr>
        <w:t>backend</w:t>
      </w:r>
      <w:r w:rsidRPr="002D47BA">
        <w:rPr>
          <w:rFonts w:eastAsia="Times New Roman" w:cs="Times New Roman"/>
          <w:szCs w:val="24"/>
        </w:rPr>
        <w:t xml:space="preserve"> (server </w:t>
      </w:r>
      <w:proofErr w:type="spellStart"/>
      <w:r w:rsidRPr="002D47BA">
        <w:rPr>
          <w:rFonts w:eastAsia="Times New Roman" w:cs="Times New Roman"/>
          <w:szCs w:val="24"/>
        </w:rPr>
        <w:t>aplikasi</w:t>
      </w:r>
      <w:proofErr w:type="spellEnd"/>
      <w:r w:rsidRPr="002D47BA">
        <w:rPr>
          <w:rFonts w:eastAsia="Times New Roman" w:cs="Times New Roman"/>
          <w:szCs w:val="24"/>
        </w:rPr>
        <w:t>).</w:t>
      </w:r>
    </w:p>
    <w:p w14:paraId="05EEC74F" w14:textId="77777777" w:rsidR="006B43D3" w:rsidRPr="002D47BA" w:rsidRDefault="006B43D3" w:rsidP="00A475EF">
      <w:pPr>
        <w:numPr>
          <w:ilvl w:val="1"/>
          <w:numId w:val="15"/>
        </w:numPr>
        <w:spacing w:line="240" w:lineRule="auto"/>
        <w:contextualSpacing w:val="0"/>
        <w:jc w:val="both"/>
        <w:rPr>
          <w:rFonts w:eastAsia="Times New Roman" w:cs="Times New Roman"/>
          <w:szCs w:val="24"/>
        </w:rPr>
      </w:pPr>
      <w:r w:rsidRPr="002D47BA">
        <w:rPr>
          <w:rFonts w:eastAsia="Times New Roman" w:cs="Times New Roman"/>
          <w:i/>
          <w:iCs/>
          <w:szCs w:val="24"/>
        </w:rPr>
        <w:t>Frontend</w:t>
      </w:r>
      <w:r w:rsidRPr="002D47BA">
        <w:rPr>
          <w:rFonts w:eastAsia="Times New Roman" w:cs="Times New Roman"/>
          <w:szCs w:val="24"/>
        </w:rPr>
        <w:t xml:space="preserve"> </w:t>
      </w:r>
      <w:proofErr w:type="spellStart"/>
      <w:r w:rsidRPr="002D47BA">
        <w:rPr>
          <w:rFonts w:eastAsia="Times New Roman" w:cs="Times New Roman"/>
          <w:szCs w:val="24"/>
        </w:rPr>
        <w:t>menerima</w:t>
      </w:r>
      <w:proofErr w:type="spellEnd"/>
      <w:r w:rsidRPr="002D47BA">
        <w:rPr>
          <w:rFonts w:eastAsia="Times New Roman" w:cs="Times New Roman"/>
          <w:szCs w:val="24"/>
        </w:rPr>
        <w:t xml:space="preserve"> </w:t>
      </w:r>
      <w:r w:rsidRPr="00850A72">
        <w:rPr>
          <w:rFonts w:eastAsia="Times New Roman" w:cs="Times New Roman"/>
          <w:i/>
          <w:szCs w:val="24"/>
        </w:rPr>
        <w:t>input</w:t>
      </w:r>
      <w:r w:rsidRPr="002D47BA">
        <w:rPr>
          <w:rFonts w:eastAsia="Times New Roman" w:cs="Times New Roman"/>
          <w:szCs w:val="24"/>
        </w:rPr>
        <w:t xml:space="preserve"> </w:t>
      </w:r>
      <w:proofErr w:type="spellStart"/>
      <w:r w:rsidRPr="002D47BA">
        <w:rPr>
          <w:rFonts w:eastAsia="Times New Roman" w:cs="Times New Roman"/>
          <w:szCs w:val="24"/>
        </w:rPr>
        <w:t>dari</w:t>
      </w:r>
      <w:proofErr w:type="spellEnd"/>
      <w:r w:rsidRPr="002D47BA">
        <w:rPr>
          <w:rFonts w:eastAsia="Times New Roman" w:cs="Times New Roman"/>
          <w:szCs w:val="24"/>
        </w:rPr>
        <w:t xml:space="preserve"> </w:t>
      </w:r>
      <w:proofErr w:type="spellStart"/>
      <w:r w:rsidRPr="002D47BA">
        <w:rPr>
          <w:rFonts w:eastAsia="Times New Roman" w:cs="Times New Roman"/>
          <w:szCs w:val="24"/>
        </w:rPr>
        <w:t>pengguna</w:t>
      </w:r>
      <w:proofErr w:type="spellEnd"/>
      <w:r w:rsidRPr="002D47BA">
        <w:rPr>
          <w:rFonts w:eastAsia="Times New Roman" w:cs="Times New Roman"/>
          <w:szCs w:val="24"/>
        </w:rPr>
        <w:t xml:space="preserve"> dan </w:t>
      </w:r>
      <w:proofErr w:type="spellStart"/>
      <w:r w:rsidRPr="002D47BA">
        <w:rPr>
          <w:rFonts w:eastAsia="Times New Roman" w:cs="Times New Roman"/>
          <w:szCs w:val="24"/>
        </w:rPr>
        <w:t>menampilkan</w:t>
      </w:r>
      <w:proofErr w:type="spellEnd"/>
      <w:r w:rsidRPr="002D47BA">
        <w:rPr>
          <w:rFonts w:eastAsia="Times New Roman" w:cs="Times New Roman"/>
          <w:szCs w:val="24"/>
        </w:rPr>
        <w:t xml:space="preserve"> </w:t>
      </w:r>
      <w:proofErr w:type="spellStart"/>
      <w:r w:rsidRPr="002D47BA">
        <w:rPr>
          <w:rFonts w:eastAsia="Times New Roman" w:cs="Times New Roman"/>
          <w:szCs w:val="24"/>
        </w:rPr>
        <w:t>hasil</w:t>
      </w:r>
      <w:proofErr w:type="spellEnd"/>
      <w:r w:rsidRPr="002D47BA">
        <w:rPr>
          <w:rFonts w:eastAsia="Times New Roman" w:cs="Times New Roman"/>
          <w:szCs w:val="24"/>
        </w:rPr>
        <w:t xml:space="preserve"> </w:t>
      </w:r>
      <w:proofErr w:type="spellStart"/>
      <w:r w:rsidRPr="002D47BA">
        <w:rPr>
          <w:rFonts w:eastAsia="Times New Roman" w:cs="Times New Roman"/>
          <w:szCs w:val="24"/>
        </w:rPr>
        <w:t>parafrase</w:t>
      </w:r>
      <w:proofErr w:type="spellEnd"/>
      <w:r w:rsidRPr="002D47BA">
        <w:rPr>
          <w:rFonts w:eastAsia="Times New Roman" w:cs="Times New Roman"/>
          <w:szCs w:val="24"/>
        </w:rPr>
        <w:t>.</w:t>
      </w:r>
    </w:p>
    <w:p w14:paraId="0448F538" w14:textId="1A6EB93D" w:rsidR="006B43D3" w:rsidRPr="006B43D3" w:rsidRDefault="006B43D3" w:rsidP="00A475EF">
      <w:pPr>
        <w:numPr>
          <w:ilvl w:val="1"/>
          <w:numId w:val="15"/>
        </w:numPr>
        <w:spacing w:line="240" w:lineRule="auto"/>
        <w:contextualSpacing w:val="0"/>
        <w:jc w:val="both"/>
        <w:rPr>
          <w:rFonts w:eastAsia="Times New Roman" w:cs="Times New Roman"/>
          <w:szCs w:val="24"/>
        </w:rPr>
      </w:pPr>
      <w:r w:rsidRPr="002D47BA">
        <w:rPr>
          <w:rFonts w:eastAsia="Times New Roman" w:cs="Times New Roman"/>
          <w:i/>
          <w:iCs/>
          <w:szCs w:val="24"/>
        </w:rPr>
        <w:t>Backend</w:t>
      </w:r>
      <w:r w:rsidRPr="002D47BA">
        <w:rPr>
          <w:rFonts w:eastAsia="Times New Roman" w:cs="Times New Roman"/>
          <w:szCs w:val="24"/>
        </w:rPr>
        <w:t xml:space="preserve"> </w:t>
      </w:r>
      <w:proofErr w:type="spellStart"/>
      <w:r w:rsidRPr="002D47BA">
        <w:rPr>
          <w:rFonts w:eastAsia="Times New Roman" w:cs="Times New Roman"/>
          <w:szCs w:val="24"/>
        </w:rPr>
        <w:t>memproses</w:t>
      </w:r>
      <w:proofErr w:type="spellEnd"/>
      <w:r w:rsidRPr="002D47BA">
        <w:rPr>
          <w:rFonts w:eastAsia="Times New Roman" w:cs="Times New Roman"/>
          <w:szCs w:val="24"/>
        </w:rPr>
        <w:t xml:space="preserve"> input </w:t>
      </w:r>
      <w:proofErr w:type="spellStart"/>
      <w:r w:rsidRPr="002D47BA">
        <w:rPr>
          <w:rFonts w:eastAsia="Times New Roman" w:cs="Times New Roman"/>
          <w:szCs w:val="24"/>
        </w:rPr>
        <w:t>menggunakan</w:t>
      </w:r>
      <w:proofErr w:type="spellEnd"/>
      <w:r w:rsidRPr="002D47BA">
        <w:rPr>
          <w:rFonts w:eastAsia="Times New Roman" w:cs="Times New Roman"/>
          <w:szCs w:val="24"/>
        </w:rPr>
        <w:t xml:space="preserve"> model </w:t>
      </w:r>
      <w:r w:rsidRPr="002D47BA">
        <w:rPr>
          <w:rFonts w:eastAsia="Times New Roman" w:cs="Times New Roman"/>
          <w:i/>
          <w:iCs/>
          <w:szCs w:val="24"/>
        </w:rPr>
        <w:t>IndoT5-base-</w:t>
      </w:r>
      <w:r>
        <w:rPr>
          <w:rFonts w:eastAsia="Times New Roman" w:cs="Times New Roman"/>
          <w:i/>
          <w:iCs/>
          <w:szCs w:val="24"/>
        </w:rPr>
        <w:t>parafrase</w:t>
      </w:r>
      <w:r w:rsidRPr="002D47BA">
        <w:rPr>
          <w:rFonts w:eastAsia="Times New Roman" w:cs="Times New Roman"/>
          <w:szCs w:val="24"/>
        </w:rPr>
        <w:t xml:space="preserve"> dan </w:t>
      </w:r>
      <w:proofErr w:type="spellStart"/>
      <w:r w:rsidRPr="002D47BA">
        <w:rPr>
          <w:rFonts w:eastAsia="Times New Roman" w:cs="Times New Roman"/>
          <w:szCs w:val="24"/>
        </w:rPr>
        <w:t>mengirim</w:t>
      </w:r>
      <w:proofErr w:type="spellEnd"/>
      <w:r w:rsidRPr="002D47BA">
        <w:rPr>
          <w:rFonts w:eastAsia="Times New Roman" w:cs="Times New Roman"/>
          <w:szCs w:val="24"/>
        </w:rPr>
        <w:t xml:space="preserve"> </w:t>
      </w:r>
      <w:proofErr w:type="spellStart"/>
      <w:r w:rsidRPr="002D47BA">
        <w:rPr>
          <w:rFonts w:eastAsia="Times New Roman" w:cs="Times New Roman"/>
          <w:szCs w:val="24"/>
        </w:rPr>
        <w:t>hasilnya</w:t>
      </w:r>
      <w:proofErr w:type="spellEnd"/>
      <w:r w:rsidRPr="002D47BA">
        <w:rPr>
          <w:rFonts w:eastAsia="Times New Roman" w:cs="Times New Roman"/>
          <w:szCs w:val="24"/>
        </w:rPr>
        <w:t xml:space="preserve"> </w:t>
      </w:r>
      <w:proofErr w:type="spellStart"/>
      <w:r w:rsidRPr="002D47BA">
        <w:rPr>
          <w:rFonts w:eastAsia="Times New Roman" w:cs="Times New Roman"/>
          <w:szCs w:val="24"/>
        </w:rPr>
        <w:t>kembali</w:t>
      </w:r>
      <w:proofErr w:type="spellEnd"/>
      <w:r w:rsidRPr="002D47BA">
        <w:rPr>
          <w:rFonts w:eastAsia="Times New Roman" w:cs="Times New Roman"/>
          <w:szCs w:val="24"/>
        </w:rPr>
        <w:t xml:space="preserve"> </w:t>
      </w:r>
      <w:proofErr w:type="spellStart"/>
      <w:r w:rsidRPr="002D47BA">
        <w:rPr>
          <w:rFonts w:eastAsia="Times New Roman" w:cs="Times New Roman"/>
          <w:szCs w:val="24"/>
        </w:rPr>
        <w:t>ke</w:t>
      </w:r>
      <w:proofErr w:type="spellEnd"/>
      <w:r w:rsidRPr="002D47BA">
        <w:rPr>
          <w:rFonts w:eastAsia="Times New Roman" w:cs="Times New Roman"/>
          <w:szCs w:val="24"/>
        </w:rPr>
        <w:t xml:space="preserve"> </w:t>
      </w:r>
      <w:r w:rsidRPr="002D47BA">
        <w:rPr>
          <w:rFonts w:eastAsia="Times New Roman" w:cs="Times New Roman"/>
          <w:i/>
          <w:iCs/>
          <w:szCs w:val="24"/>
        </w:rPr>
        <w:t>frontend</w:t>
      </w:r>
      <w:r w:rsidRPr="002D47BA">
        <w:rPr>
          <w:rFonts w:eastAsia="Times New Roman" w:cs="Times New Roman"/>
          <w:szCs w:val="24"/>
        </w:rPr>
        <w:t>.</w:t>
      </w:r>
    </w:p>
    <w:p w14:paraId="7DF414B2" w14:textId="77777777" w:rsidR="006B43D3" w:rsidRPr="002D47BA" w:rsidRDefault="006B43D3" w:rsidP="00A475EF">
      <w:pPr>
        <w:numPr>
          <w:ilvl w:val="0"/>
          <w:numId w:val="14"/>
        </w:numPr>
        <w:spacing w:line="240" w:lineRule="auto"/>
        <w:contextualSpacing w:val="0"/>
        <w:jc w:val="both"/>
        <w:rPr>
          <w:rFonts w:eastAsia="Times New Roman" w:cs="Times New Roman"/>
          <w:szCs w:val="24"/>
        </w:rPr>
      </w:pPr>
      <w:proofErr w:type="spellStart"/>
      <w:r w:rsidRPr="006B43D3">
        <w:rPr>
          <w:rFonts w:eastAsia="Times New Roman" w:cs="Times New Roman"/>
          <w:szCs w:val="24"/>
        </w:rPr>
        <w:t>Komponen</w:t>
      </w:r>
      <w:proofErr w:type="spellEnd"/>
      <w:r w:rsidRPr="006B43D3">
        <w:rPr>
          <w:rFonts w:eastAsia="Times New Roman" w:cs="Times New Roman"/>
          <w:szCs w:val="24"/>
        </w:rPr>
        <w:t xml:space="preserve"> Utama </w:t>
      </w:r>
      <w:proofErr w:type="spellStart"/>
      <w:r w:rsidRPr="006B43D3">
        <w:rPr>
          <w:rFonts w:eastAsia="Times New Roman" w:cs="Times New Roman"/>
          <w:szCs w:val="24"/>
        </w:rPr>
        <w:t>Sistem</w:t>
      </w:r>
      <w:proofErr w:type="spellEnd"/>
      <w:r w:rsidRPr="002D47BA">
        <w:rPr>
          <w:rFonts w:eastAsia="Times New Roman" w:cs="Times New Roman"/>
          <w:szCs w:val="24"/>
        </w:rPr>
        <w:t>:</w:t>
      </w:r>
    </w:p>
    <w:p w14:paraId="17CAE914" w14:textId="77777777" w:rsidR="006B43D3" w:rsidRPr="002D47BA" w:rsidRDefault="006B43D3" w:rsidP="00A475EF">
      <w:pPr>
        <w:numPr>
          <w:ilvl w:val="1"/>
          <w:numId w:val="14"/>
        </w:numPr>
        <w:spacing w:line="240" w:lineRule="auto"/>
        <w:contextualSpacing w:val="0"/>
        <w:jc w:val="both"/>
        <w:rPr>
          <w:rFonts w:eastAsia="Times New Roman" w:cs="Times New Roman"/>
          <w:szCs w:val="24"/>
        </w:rPr>
      </w:pPr>
      <w:r w:rsidRPr="002D47BA">
        <w:rPr>
          <w:rFonts w:eastAsia="Times New Roman" w:cs="Times New Roman"/>
          <w:i/>
          <w:iCs/>
          <w:szCs w:val="24"/>
        </w:rPr>
        <w:t>Frontend</w:t>
      </w:r>
      <w:r w:rsidRPr="002D47BA">
        <w:rPr>
          <w:rFonts w:eastAsia="Times New Roman" w:cs="Times New Roman"/>
          <w:szCs w:val="24"/>
        </w:rPr>
        <w:t xml:space="preserve">: </w:t>
      </w:r>
      <w:proofErr w:type="spellStart"/>
      <w:r w:rsidRPr="002D47BA">
        <w:rPr>
          <w:rFonts w:eastAsia="Times New Roman" w:cs="Times New Roman"/>
          <w:szCs w:val="24"/>
        </w:rPr>
        <w:t>Dibuat</w:t>
      </w:r>
      <w:proofErr w:type="spellEnd"/>
      <w:r w:rsidRPr="002D47BA">
        <w:rPr>
          <w:rFonts w:eastAsia="Times New Roman" w:cs="Times New Roman"/>
          <w:szCs w:val="24"/>
        </w:rPr>
        <w:t xml:space="preserve"> </w:t>
      </w:r>
      <w:proofErr w:type="spellStart"/>
      <w:r w:rsidRPr="002D47BA">
        <w:rPr>
          <w:rFonts w:eastAsia="Times New Roman" w:cs="Times New Roman"/>
          <w:szCs w:val="24"/>
        </w:rPr>
        <w:t>dengan</w:t>
      </w:r>
      <w:proofErr w:type="spellEnd"/>
      <w:r w:rsidRPr="002D47BA">
        <w:rPr>
          <w:rFonts w:eastAsia="Times New Roman" w:cs="Times New Roman"/>
          <w:szCs w:val="24"/>
        </w:rPr>
        <w:t xml:space="preserve"> </w:t>
      </w:r>
      <w:r w:rsidRPr="002D47BA">
        <w:rPr>
          <w:rFonts w:eastAsia="Times New Roman" w:cs="Times New Roman"/>
          <w:i/>
          <w:iCs/>
          <w:szCs w:val="24"/>
        </w:rPr>
        <w:t>HTML</w:t>
      </w:r>
      <w:r w:rsidRPr="002D47BA">
        <w:rPr>
          <w:rFonts w:eastAsia="Times New Roman" w:cs="Times New Roman"/>
          <w:szCs w:val="24"/>
        </w:rPr>
        <w:t xml:space="preserve">, </w:t>
      </w:r>
      <w:r w:rsidRPr="002D47BA">
        <w:rPr>
          <w:rFonts w:eastAsia="Times New Roman" w:cs="Times New Roman"/>
          <w:i/>
          <w:iCs/>
          <w:szCs w:val="24"/>
        </w:rPr>
        <w:t>CSS</w:t>
      </w:r>
      <w:r w:rsidRPr="002D47BA">
        <w:rPr>
          <w:rFonts w:eastAsia="Times New Roman" w:cs="Times New Roman"/>
          <w:szCs w:val="24"/>
        </w:rPr>
        <w:t xml:space="preserve">, dan </w:t>
      </w:r>
      <w:r w:rsidRPr="002D47BA">
        <w:rPr>
          <w:rFonts w:eastAsia="Times New Roman" w:cs="Times New Roman"/>
          <w:i/>
          <w:iCs/>
          <w:szCs w:val="24"/>
        </w:rPr>
        <w:t>JavaScript</w:t>
      </w:r>
      <w:r w:rsidRPr="002D47BA">
        <w:rPr>
          <w:rFonts w:eastAsia="Times New Roman" w:cs="Times New Roman"/>
          <w:szCs w:val="24"/>
        </w:rPr>
        <w:t>.</w:t>
      </w:r>
    </w:p>
    <w:p w14:paraId="5E5C53D8" w14:textId="77777777" w:rsidR="006B43D3" w:rsidRPr="002D47BA" w:rsidRDefault="006B43D3" w:rsidP="00A475EF">
      <w:pPr>
        <w:numPr>
          <w:ilvl w:val="1"/>
          <w:numId w:val="14"/>
        </w:numPr>
        <w:spacing w:line="240" w:lineRule="auto"/>
        <w:contextualSpacing w:val="0"/>
        <w:jc w:val="both"/>
        <w:rPr>
          <w:rFonts w:eastAsia="Times New Roman" w:cs="Times New Roman"/>
          <w:szCs w:val="24"/>
        </w:rPr>
      </w:pPr>
      <w:r w:rsidRPr="002D47BA">
        <w:rPr>
          <w:rFonts w:eastAsia="Times New Roman" w:cs="Times New Roman"/>
          <w:i/>
          <w:iCs/>
          <w:szCs w:val="24"/>
        </w:rPr>
        <w:t>Backend</w:t>
      </w:r>
      <w:r w:rsidRPr="002D47BA">
        <w:rPr>
          <w:rFonts w:eastAsia="Times New Roman" w:cs="Times New Roman"/>
          <w:szCs w:val="24"/>
        </w:rPr>
        <w:t xml:space="preserve">: </w:t>
      </w:r>
      <w:proofErr w:type="spellStart"/>
      <w:r w:rsidRPr="002D47BA">
        <w:rPr>
          <w:rFonts w:eastAsia="Times New Roman" w:cs="Times New Roman"/>
          <w:szCs w:val="24"/>
        </w:rPr>
        <w:t>Dikembangkan</w:t>
      </w:r>
      <w:proofErr w:type="spellEnd"/>
      <w:r w:rsidRPr="002D47BA">
        <w:rPr>
          <w:rFonts w:eastAsia="Times New Roman" w:cs="Times New Roman"/>
          <w:szCs w:val="24"/>
        </w:rPr>
        <w:t xml:space="preserve"> </w:t>
      </w:r>
      <w:proofErr w:type="spellStart"/>
      <w:r w:rsidRPr="002D47BA">
        <w:rPr>
          <w:rFonts w:eastAsia="Times New Roman" w:cs="Times New Roman"/>
          <w:szCs w:val="24"/>
        </w:rPr>
        <w:t>dengan</w:t>
      </w:r>
      <w:proofErr w:type="spellEnd"/>
      <w:r w:rsidRPr="002D47BA">
        <w:rPr>
          <w:rFonts w:eastAsia="Times New Roman" w:cs="Times New Roman"/>
          <w:szCs w:val="24"/>
        </w:rPr>
        <w:t xml:space="preserve"> </w:t>
      </w:r>
      <w:proofErr w:type="spellStart"/>
      <w:r w:rsidRPr="002D47BA">
        <w:rPr>
          <w:rFonts w:eastAsia="Times New Roman" w:cs="Times New Roman"/>
          <w:szCs w:val="24"/>
        </w:rPr>
        <w:t>menggunakan</w:t>
      </w:r>
      <w:proofErr w:type="spellEnd"/>
      <w:r w:rsidRPr="002D47BA">
        <w:rPr>
          <w:rFonts w:eastAsia="Times New Roman" w:cs="Times New Roman"/>
          <w:szCs w:val="24"/>
        </w:rPr>
        <w:t xml:space="preserve"> </w:t>
      </w:r>
      <w:r w:rsidRPr="002D47BA">
        <w:rPr>
          <w:rFonts w:eastAsia="Times New Roman" w:cs="Times New Roman"/>
          <w:i/>
          <w:iCs/>
          <w:szCs w:val="24"/>
        </w:rPr>
        <w:t>Flask</w:t>
      </w:r>
      <w:r w:rsidRPr="002D47BA">
        <w:rPr>
          <w:rFonts w:eastAsia="Times New Roman" w:cs="Times New Roman"/>
          <w:szCs w:val="24"/>
        </w:rPr>
        <w:t xml:space="preserve">. </w:t>
      </w:r>
      <w:proofErr w:type="spellStart"/>
      <w:r w:rsidRPr="002D47BA">
        <w:rPr>
          <w:rFonts w:eastAsia="Times New Roman" w:cs="Times New Roman"/>
          <w:szCs w:val="24"/>
        </w:rPr>
        <w:t>Mengintegrasikan</w:t>
      </w:r>
      <w:proofErr w:type="spellEnd"/>
      <w:r w:rsidRPr="002D47BA">
        <w:rPr>
          <w:rFonts w:eastAsia="Times New Roman" w:cs="Times New Roman"/>
          <w:szCs w:val="24"/>
        </w:rPr>
        <w:t xml:space="preserve"> model </w:t>
      </w:r>
      <w:r w:rsidRPr="002D47BA">
        <w:rPr>
          <w:rFonts w:eastAsia="Times New Roman" w:cs="Times New Roman"/>
          <w:i/>
          <w:iCs/>
          <w:szCs w:val="24"/>
        </w:rPr>
        <w:t>IndoT5-base-</w:t>
      </w:r>
      <w:r>
        <w:rPr>
          <w:rFonts w:eastAsia="Times New Roman" w:cs="Times New Roman"/>
          <w:i/>
          <w:iCs/>
          <w:szCs w:val="24"/>
        </w:rPr>
        <w:t>parafrase</w:t>
      </w:r>
      <w:r w:rsidRPr="002D47BA">
        <w:rPr>
          <w:rFonts w:eastAsia="Times New Roman" w:cs="Times New Roman"/>
          <w:szCs w:val="24"/>
        </w:rPr>
        <w:t xml:space="preserve"> </w:t>
      </w:r>
      <w:proofErr w:type="spellStart"/>
      <w:r w:rsidRPr="002D47BA">
        <w:rPr>
          <w:rFonts w:eastAsia="Times New Roman" w:cs="Times New Roman"/>
          <w:szCs w:val="24"/>
        </w:rPr>
        <w:t>untuk</w:t>
      </w:r>
      <w:proofErr w:type="spellEnd"/>
      <w:r w:rsidRPr="002D47BA">
        <w:rPr>
          <w:rFonts w:eastAsia="Times New Roman" w:cs="Times New Roman"/>
          <w:szCs w:val="24"/>
        </w:rPr>
        <w:t xml:space="preserve"> </w:t>
      </w:r>
      <w:proofErr w:type="spellStart"/>
      <w:r w:rsidRPr="002D47BA">
        <w:rPr>
          <w:rFonts w:eastAsia="Times New Roman" w:cs="Times New Roman"/>
          <w:szCs w:val="24"/>
        </w:rPr>
        <w:t>memproses</w:t>
      </w:r>
      <w:proofErr w:type="spellEnd"/>
      <w:r w:rsidRPr="002D47BA">
        <w:rPr>
          <w:rFonts w:eastAsia="Times New Roman" w:cs="Times New Roman"/>
          <w:szCs w:val="24"/>
        </w:rPr>
        <w:t xml:space="preserve"> </w:t>
      </w:r>
      <w:proofErr w:type="spellStart"/>
      <w:r w:rsidRPr="002D47BA">
        <w:rPr>
          <w:rFonts w:eastAsia="Times New Roman" w:cs="Times New Roman"/>
          <w:szCs w:val="24"/>
        </w:rPr>
        <w:t>teks</w:t>
      </w:r>
      <w:proofErr w:type="spellEnd"/>
      <w:r w:rsidRPr="002D47BA">
        <w:rPr>
          <w:rFonts w:eastAsia="Times New Roman" w:cs="Times New Roman"/>
          <w:szCs w:val="24"/>
        </w:rPr>
        <w:t xml:space="preserve"> yang </w:t>
      </w:r>
      <w:proofErr w:type="spellStart"/>
      <w:r w:rsidRPr="002D47BA">
        <w:rPr>
          <w:rFonts w:eastAsia="Times New Roman" w:cs="Times New Roman"/>
          <w:szCs w:val="24"/>
        </w:rPr>
        <w:t>diterima</w:t>
      </w:r>
      <w:proofErr w:type="spellEnd"/>
      <w:r w:rsidRPr="002D47BA">
        <w:rPr>
          <w:rFonts w:eastAsia="Times New Roman" w:cs="Times New Roman"/>
          <w:szCs w:val="24"/>
        </w:rPr>
        <w:t>.</w:t>
      </w:r>
    </w:p>
    <w:p w14:paraId="5F9134BD" w14:textId="4EB6308E" w:rsidR="006B43D3" w:rsidRPr="006B43D3" w:rsidRDefault="006B43D3" w:rsidP="00A475EF">
      <w:pPr>
        <w:numPr>
          <w:ilvl w:val="1"/>
          <w:numId w:val="14"/>
        </w:numPr>
        <w:spacing w:line="240" w:lineRule="auto"/>
        <w:contextualSpacing w:val="0"/>
        <w:jc w:val="both"/>
        <w:rPr>
          <w:rFonts w:eastAsia="Times New Roman" w:cs="Times New Roman"/>
          <w:szCs w:val="24"/>
        </w:rPr>
      </w:pPr>
      <w:r w:rsidRPr="002D47BA">
        <w:rPr>
          <w:rFonts w:eastAsia="Times New Roman" w:cs="Times New Roman"/>
          <w:i/>
          <w:iCs/>
          <w:szCs w:val="24"/>
        </w:rPr>
        <w:t>Model Processing</w:t>
      </w:r>
      <w:r w:rsidRPr="002D47BA">
        <w:rPr>
          <w:rFonts w:eastAsia="Times New Roman" w:cs="Times New Roman"/>
          <w:szCs w:val="24"/>
        </w:rPr>
        <w:t xml:space="preserve">: </w:t>
      </w:r>
      <w:proofErr w:type="spellStart"/>
      <w:r w:rsidRPr="002D47BA">
        <w:rPr>
          <w:rFonts w:eastAsia="Times New Roman" w:cs="Times New Roman"/>
          <w:szCs w:val="24"/>
        </w:rPr>
        <w:t>Menggunakan</w:t>
      </w:r>
      <w:proofErr w:type="spellEnd"/>
      <w:r w:rsidRPr="002D47BA">
        <w:rPr>
          <w:rFonts w:eastAsia="Times New Roman" w:cs="Times New Roman"/>
          <w:szCs w:val="24"/>
        </w:rPr>
        <w:t xml:space="preserve"> </w:t>
      </w:r>
      <w:proofErr w:type="spellStart"/>
      <w:r w:rsidRPr="002D47BA">
        <w:rPr>
          <w:rFonts w:eastAsia="Times New Roman" w:cs="Times New Roman"/>
          <w:szCs w:val="24"/>
        </w:rPr>
        <w:t>pustaka</w:t>
      </w:r>
      <w:proofErr w:type="spellEnd"/>
      <w:r w:rsidRPr="002D47BA">
        <w:rPr>
          <w:rFonts w:eastAsia="Times New Roman" w:cs="Times New Roman"/>
          <w:szCs w:val="24"/>
        </w:rPr>
        <w:t xml:space="preserve"> </w:t>
      </w:r>
      <w:r w:rsidRPr="002D47BA">
        <w:rPr>
          <w:rFonts w:eastAsia="Times New Roman" w:cs="Times New Roman"/>
          <w:i/>
          <w:iCs/>
          <w:szCs w:val="24"/>
        </w:rPr>
        <w:t>Transformer</w:t>
      </w:r>
      <w:r w:rsidRPr="002D47BA">
        <w:rPr>
          <w:rFonts w:eastAsia="Times New Roman" w:cs="Times New Roman"/>
          <w:szCs w:val="24"/>
        </w:rPr>
        <w:t xml:space="preserve"> </w:t>
      </w:r>
      <w:proofErr w:type="spellStart"/>
      <w:r w:rsidRPr="002D47BA">
        <w:rPr>
          <w:rFonts w:eastAsia="Times New Roman" w:cs="Times New Roman"/>
          <w:szCs w:val="24"/>
        </w:rPr>
        <w:t>dari</w:t>
      </w:r>
      <w:proofErr w:type="spellEnd"/>
      <w:r w:rsidRPr="002D47BA">
        <w:rPr>
          <w:rFonts w:eastAsia="Times New Roman" w:cs="Times New Roman"/>
          <w:szCs w:val="24"/>
        </w:rPr>
        <w:t xml:space="preserve"> </w:t>
      </w:r>
      <w:r w:rsidRPr="00850A72">
        <w:rPr>
          <w:rFonts w:eastAsia="Times New Roman" w:cs="Times New Roman"/>
          <w:i/>
          <w:szCs w:val="24"/>
        </w:rPr>
        <w:t>Hugging Face</w:t>
      </w:r>
      <w:r w:rsidRPr="002D47BA">
        <w:rPr>
          <w:rFonts w:eastAsia="Times New Roman" w:cs="Times New Roman"/>
          <w:szCs w:val="24"/>
        </w:rPr>
        <w:t xml:space="preserve"> </w:t>
      </w:r>
      <w:proofErr w:type="spellStart"/>
      <w:r w:rsidRPr="002D47BA">
        <w:rPr>
          <w:rFonts w:eastAsia="Times New Roman" w:cs="Times New Roman"/>
          <w:szCs w:val="24"/>
        </w:rPr>
        <w:t>untuk</w:t>
      </w:r>
      <w:proofErr w:type="spellEnd"/>
      <w:r w:rsidRPr="002D47BA">
        <w:rPr>
          <w:rFonts w:eastAsia="Times New Roman" w:cs="Times New Roman"/>
          <w:szCs w:val="24"/>
        </w:rPr>
        <w:t xml:space="preserve"> </w:t>
      </w:r>
      <w:proofErr w:type="spellStart"/>
      <w:r w:rsidRPr="002D47BA">
        <w:rPr>
          <w:rFonts w:eastAsia="Times New Roman" w:cs="Times New Roman"/>
          <w:szCs w:val="24"/>
        </w:rPr>
        <w:t>memproses</w:t>
      </w:r>
      <w:proofErr w:type="spellEnd"/>
      <w:r w:rsidRPr="002D47BA">
        <w:rPr>
          <w:rFonts w:eastAsia="Times New Roman" w:cs="Times New Roman"/>
          <w:szCs w:val="24"/>
        </w:rPr>
        <w:t xml:space="preserve"> </w:t>
      </w:r>
      <w:proofErr w:type="spellStart"/>
      <w:r w:rsidRPr="002D47BA">
        <w:rPr>
          <w:rFonts w:eastAsia="Times New Roman" w:cs="Times New Roman"/>
          <w:szCs w:val="24"/>
        </w:rPr>
        <w:t>teks</w:t>
      </w:r>
      <w:proofErr w:type="spellEnd"/>
      <w:r w:rsidRPr="002D47BA">
        <w:rPr>
          <w:rFonts w:eastAsia="Times New Roman" w:cs="Times New Roman"/>
          <w:szCs w:val="24"/>
        </w:rPr>
        <w:t xml:space="preserve"> input dan </w:t>
      </w:r>
      <w:proofErr w:type="spellStart"/>
      <w:r w:rsidRPr="002D47BA">
        <w:rPr>
          <w:rFonts w:eastAsia="Times New Roman" w:cs="Times New Roman"/>
          <w:szCs w:val="24"/>
        </w:rPr>
        <w:t>menghasilkan</w:t>
      </w:r>
      <w:proofErr w:type="spellEnd"/>
      <w:r w:rsidRPr="002D47BA">
        <w:rPr>
          <w:rFonts w:eastAsia="Times New Roman" w:cs="Times New Roman"/>
          <w:szCs w:val="24"/>
        </w:rPr>
        <w:t xml:space="preserve"> </w:t>
      </w:r>
      <w:proofErr w:type="spellStart"/>
      <w:r w:rsidRPr="002D47BA">
        <w:rPr>
          <w:rFonts w:eastAsia="Times New Roman" w:cs="Times New Roman"/>
          <w:szCs w:val="24"/>
        </w:rPr>
        <w:t>parafrase</w:t>
      </w:r>
      <w:proofErr w:type="spellEnd"/>
      <w:r w:rsidRPr="002D47BA">
        <w:rPr>
          <w:rFonts w:eastAsia="Times New Roman" w:cs="Times New Roman"/>
          <w:szCs w:val="24"/>
        </w:rPr>
        <w:t>.</w:t>
      </w:r>
    </w:p>
    <w:p w14:paraId="60A117C4" w14:textId="77777777" w:rsidR="006B43D3" w:rsidRPr="006B43D3" w:rsidRDefault="006B43D3" w:rsidP="00A475EF">
      <w:pPr>
        <w:numPr>
          <w:ilvl w:val="0"/>
          <w:numId w:val="14"/>
        </w:numPr>
        <w:spacing w:line="240" w:lineRule="auto"/>
        <w:contextualSpacing w:val="0"/>
        <w:jc w:val="both"/>
        <w:rPr>
          <w:rFonts w:eastAsia="Times New Roman" w:cs="Times New Roman"/>
          <w:szCs w:val="24"/>
        </w:rPr>
      </w:pPr>
      <w:r w:rsidRPr="006B43D3">
        <w:rPr>
          <w:rFonts w:eastAsia="Times New Roman" w:cs="Times New Roman"/>
          <w:szCs w:val="24"/>
        </w:rPr>
        <w:t xml:space="preserve">Desain Alur </w:t>
      </w:r>
      <w:proofErr w:type="spellStart"/>
      <w:r w:rsidRPr="006B43D3">
        <w:rPr>
          <w:rFonts w:eastAsia="Times New Roman" w:cs="Times New Roman"/>
          <w:szCs w:val="24"/>
        </w:rPr>
        <w:t>Kerja</w:t>
      </w:r>
      <w:proofErr w:type="spellEnd"/>
    </w:p>
    <w:p w14:paraId="1F19A3A1" w14:textId="77777777" w:rsidR="006B43D3" w:rsidRDefault="006B43D3" w:rsidP="00A475EF">
      <w:pPr>
        <w:spacing w:line="240" w:lineRule="auto"/>
        <w:ind w:left="720"/>
        <w:jc w:val="both"/>
        <w:rPr>
          <w:rFonts w:eastAsia="Times New Roman" w:cs="Times New Roman"/>
          <w:szCs w:val="24"/>
        </w:rPr>
      </w:pPr>
      <w:r>
        <w:rPr>
          <w:rFonts w:eastAsia="Times New Roman" w:cs="Times New Roman"/>
          <w:szCs w:val="24"/>
        </w:rPr>
        <w:t xml:space="preserve">a. </w:t>
      </w:r>
      <w:r w:rsidRPr="00850A72">
        <w:rPr>
          <w:rFonts w:eastAsia="Times New Roman" w:cs="Times New Roman"/>
          <w:i/>
          <w:szCs w:val="24"/>
        </w:rPr>
        <w:t>Flowchart</w:t>
      </w:r>
    </w:p>
    <w:p w14:paraId="47503FC5" w14:textId="1CEE4491" w:rsidR="006B43D3" w:rsidRPr="006B43D3" w:rsidRDefault="006B43D3" w:rsidP="00A475EF">
      <w:pPr>
        <w:spacing w:line="240" w:lineRule="auto"/>
        <w:ind w:left="720"/>
        <w:jc w:val="both"/>
        <w:rPr>
          <w:rFonts w:cs="Times New Roman"/>
        </w:rPr>
      </w:pPr>
      <w:r w:rsidRPr="00850A72">
        <w:rPr>
          <w:rFonts w:eastAsia="Times New Roman" w:cs="Times New Roman"/>
          <w:b/>
          <w:i/>
          <w:noProof/>
          <w:szCs w:val="24"/>
        </w:rPr>
        <w:drawing>
          <wp:anchor distT="0" distB="0" distL="114300" distR="114300" simplePos="0" relativeHeight="251628032" behindDoc="0" locked="0" layoutInCell="1" allowOverlap="1" wp14:anchorId="04107F93" wp14:editId="77AC02A4">
            <wp:simplePos x="0" y="0"/>
            <wp:positionH relativeFrom="page">
              <wp:posOffset>3313430</wp:posOffset>
            </wp:positionH>
            <wp:positionV relativeFrom="paragraph">
              <wp:posOffset>846151</wp:posOffset>
            </wp:positionV>
            <wp:extent cx="1147154" cy="3291840"/>
            <wp:effectExtent l="0" t="0" r="0" b="0"/>
            <wp:wrapTopAndBottom/>
            <wp:docPr id="2021192845" name="Picture 20211928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7154" cy="3291840"/>
                    </a:xfrm>
                    <a:prstGeom prst="rect">
                      <a:avLst/>
                    </a:prstGeom>
                    <a:noFill/>
                  </pic:spPr>
                </pic:pic>
              </a:graphicData>
            </a:graphic>
          </wp:anchor>
        </w:drawing>
      </w:r>
      <w:r w:rsidRPr="00850A72">
        <w:rPr>
          <w:rFonts w:cs="Times New Roman"/>
          <w:i/>
        </w:rPr>
        <w:t>Flowchart</w:t>
      </w:r>
      <w:r w:rsidRPr="005D310C">
        <w:rPr>
          <w:rFonts w:cs="Times New Roman"/>
        </w:rPr>
        <w:t xml:space="preserve"> </w:t>
      </w:r>
      <w:proofErr w:type="spellStart"/>
      <w:r w:rsidRPr="005D310C">
        <w:rPr>
          <w:rFonts w:cs="Times New Roman"/>
        </w:rPr>
        <w:t>ini</w:t>
      </w:r>
      <w:proofErr w:type="spellEnd"/>
      <w:r w:rsidRPr="005D310C">
        <w:rPr>
          <w:rFonts w:cs="Times New Roman"/>
        </w:rPr>
        <w:t xml:space="preserve"> </w:t>
      </w:r>
      <w:proofErr w:type="spellStart"/>
      <w:r w:rsidRPr="005D310C">
        <w:rPr>
          <w:rFonts w:cs="Times New Roman"/>
        </w:rPr>
        <w:t>menggambarkan</w:t>
      </w:r>
      <w:proofErr w:type="spellEnd"/>
      <w:r w:rsidRPr="005D310C">
        <w:rPr>
          <w:rFonts w:cs="Times New Roman"/>
        </w:rPr>
        <w:t xml:space="preserve"> proses </w:t>
      </w:r>
      <w:proofErr w:type="spellStart"/>
      <w:r w:rsidRPr="005D310C">
        <w:rPr>
          <w:rFonts w:cs="Times New Roman"/>
        </w:rPr>
        <w:t>dari</w:t>
      </w:r>
      <w:proofErr w:type="spellEnd"/>
      <w:r w:rsidRPr="005D310C">
        <w:rPr>
          <w:rFonts w:cs="Times New Roman"/>
        </w:rPr>
        <w:t xml:space="preserve"> input </w:t>
      </w:r>
      <w:proofErr w:type="spellStart"/>
      <w:r w:rsidRPr="005D310C">
        <w:rPr>
          <w:rFonts w:cs="Times New Roman"/>
        </w:rPr>
        <w:t>pengguna</w:t>
      </w:r>
      <w:proofErr w:type="spellEnd"/>
      <w:r w:rsidRPr="005D310C">
        <w:rPr>
          <w:rFonts w:cs="Times New Roman"/>
        </w:rPr>
        <w:t xml:space="preserve"> </w:t>
      </w:r>
      <w:proofErr w:type="spellStart"/>
      <w:r w:rsidRPr="005D310C">
        <w:rPr>
          <w:rFonts w:cs="Times New Roman"/>
        </w:rPr>
        <w:t>hingga</w:t>
      </w:r>
      <w:proofErr w:type="spellEnd"/>
      <w:r w:rsidRPr="005D310C">
        <w:rPr>
          <w:rFonts w:cs="Times New Roman"/>
        </w:rPr>
        <w:t xml:space="preserve"> </w:t>
      </w:r>
      <w:proofErr w:type="spellStart"/>
      <w:r w:rsidRPr="005D310C">
        <w:rPr>
          <w:rFonts w:cs="Times New Roman"/>
        </w:rPr>
        <w:t>keluarnya</w:t>
      </w:r>
      <w:proofErr w:type="spellEnd"/>
      <w:r w:rsidRPr="005D310C">
        <w:rPr>
          <w:rFonts w:cs="Times New Roman"/>
        </w:rPr>
        <w:t xml:space="preserve"> </w:t>
      </w:r>
      <w:proofErr w:type="spellStart"/>
      <w:r w:rsidRPr="005D310C">
        <w:rPr>
          <w:rFonts w:cs="Times New Roman"/>
        </w:rPr>
        <w:t>hasil</w:t>
      </w:r>
      <w:proofErr w:type="spellEnd"/>
      <w:r w:rsidRPr="005D310C">
        <w:rPr>
          <w:rFonts w:cs="Times New Roman"/>
        </w:rPr>
        <w:t xml:space="preserve"> </w:t>
      </w:r>
      <w:proofErr w:type="spellStart"/>
      <w:r w:rsidRPr="005D310C">
        <w:rPr>
          <w:rFonts w:cs="Times New Roman"/>
        </w:rPr>
        <w:t>parafrase</w:t>
      </w:r>
      <w:proofErr w:type="spellEnd"/>
      <w:r w:rsidRPr="005D310C">
        <w:rPr>
          <w:rFonts w:cs="Times New Roman"/>
        </w:rPr>
        <w:t>:</w:t>
      </w:r>
    </w:p>
    <w:p w14:paraId="67A0F1C4" w14:textId="77777777" w:rsidR="006B43D3" w:rsidRDefault="006B43D3" w:rsidP="00A475EF">
      <w:pPr>
        <w:spacing w:before="100" w:beforeAutospacing="1" w:after="100" w:afterAutospacing="1" w:line="240" w:lineRule="auto"/>
        <w:ind w:left="2160"/>
        <w:rPr>
          <w:rFonts w:eastAsia="Times New Roman" w:cs="Times New Roman"/>
          <w:b/>
          <w:szCs w:val="24"/>
        </w:rPr>
      </w:pPr>
      <w:r w:rsidRPr="00420573">
        <w:rPr>
          <w:rFonts w:eastAsia="Times New Roman" w:cs="Times New Roman"/>
          <w:b/>
          <w:szCs w:val="24"/>
        </w:rPr>
        <w:t>G</w:t>
      </w:r>
      <w:r>
        <w:rPr>
          <w:rFonts w:eastAsia="Times New Roman" w:cs="Times New Roman"/>
          <w:b/>
          <w:szCs w:val="24"/>
        </w:rPr>
        <w:t>ambar 3.2</w:t>
      </w:r>
      <w:r w:rsidRPr="00420573">
        <w:rPr>
          <w:rFonts w:eastAsia="Times New Roman" w:cs="Times New Roman"/>
          <w:b/>
          <w:szCs w:val="24"/>
        </w:rPr>
        <w:t xml:space="preserve"> Flowchart </w:t>
      </w:r>
      <w:proofErr w:type="spellStart"/>
      <w:r w:rsidRPr="00420573">
        <w:rPr>
          <w:rFonts w:eastAsia="Times New Roman" w:cs="Times New Roman"/>
          <w:b/>
          <w:szCs w:val="24"/>
        </w:rPr>
        <w:t>Parafrase</w:t>
      </w:r>
      <w:proofErr w:type="spellEnd"/>
    </w:p>
    <w:p w14:paraId="2467E1FE" w14:textId="77777777" w:rsidR="006B43D3" w:rsidRDefault="006B43D3" w:rsidP="00A475EF">
      <w:pPr>
        <w:spacing w:before="100" w:beforeAutospacing="1" w:after="100" w:afterAutospacing="1" w:line="240" w:lineRule="auto"/>
        <w:ind w:left="2160"/>
        <w:rPr>
          <w:rFonts w:eastAsia="Times New Roman" w:cs="Times New Roman"/>
          <w:b/>
          <w:szCs w:val="24"/>
        </w:rPr>
      </w:pPr>
    </w:p>
    <w:p w14:paraId="4055956E" w14:textId="77777777" w:rsidR="006B43D3" w:rsidRDefault="006B43D3" w:rsidP="00A475EF">
      <w:pPr>
        <w:spacing w:before="100" w:beforeAutospacing="1" w:after="100" w:afterAutospacing="1" w:line="240" w:lineRule="auto"/>
        <w:ind w:left="2160"/>
        <w:rPr>
          <w:rFonts w:eastAsia="Times New Roman" w:cs="Times New Roman"/>
          <w:b/>
          <w:szCs w:val="24"/>
        </w:rPr>
      </w:pPr>
    </w:p>
    <w:p w14:paraId="2E5273BB" w14:textId="77777777" w:rsidR="006B43D3" w:rsidRDefault="006B43D3" w:rsidP="00A475EF">
      <w:pPr>
        <w:spacing w:before="100" w:beforeAutospacing="1" w:after="100" w:afterAutospacing="1" w:line="240" w:lineRule="auto"/>
        <w:ind w:left="2160"/>
        <w:rPr>
          <w:rFonts w:eastAsia="Times New Roman" w:cs="Times New Roman"/>
          <w:b/>
          <w:szCs w:val="24"/>
        </w:rPr>
      </w:pPr>
    </w:p>
    <w:p w14:paraId="2C2E8D73" w14:textId="77777777" w:rsidR="006B43D3" w:rsidRDefault="006B43D3" w:rsidP="00A475EF">
      <w:pPr>
        <w:spacing w:before="100" w:beforeAutospacing="1" w:after="100" w:afterAutospacing="1" w:line="240" w:lineRule="auto"/>
        <w:ind w:left="2160"/>
        <w:rPr>
          <w:rFonts w:eastAsia="Times New Roman" w:cs="Times New Roman"/>
          <w:b/>
          <w:szCs w:val="24"/>
        </w:rPr>
      </w:pPr>
    </w:p>
    <w:p w14:paraId="10F53751" w14:textId="77777777" w:rsidR="006B43D3" w:rsidRPr="00850A72" w:rsidRDefault="006B43D3" w:rsidP="00A475EF">
      <w:pPr>
        <w:pStyle w:val="ListParagraph"/>
        <w:numPr>
          <w:ilvl w:val="0"/>
          <w:numId w:val="13"/>
        </w:numPr>
        <w:spacing w:line="240" w:lineRule="auto"/>
        <w:ind w:left="992" w:hanging="272"/>
        <w:jc w:val="both"/>
        <w:rPr>
          <w:rFonts w:eastAsia="Times New Roman" w:cs="Times New Roman"/>
          <w:i/>
          <w:szCs w:val="24"/>
        </w:rPr>
      </w:pPr>
      <w:r w:rsidRPr="00850A72">
        <w:rPr>
          <w:rFonts w:eastAsia="Times New Roman" w:cs="Times New Roman"/>
          <w:i/>
          <w:szCs w:val="24"/>
        </w:rPr>
        <w:t>Activity Diagram</w:t>
      </w:r>
    </w:p>
    <w:p w14:paraId="2A57DD4B" w14:textId="77777777" w:rsidR="006B43D3" w:rsidRPr="006B43D3" w:rsidRDefault="006B43D3" w:rsidP="00A475EF">
      <w:pPr>
        <w:spacing w:line="240" w:lineRule="auto"/>
        <w:ind w:left="720"/>
        <w:jc w:val="both"/>
        <w:rPr>
          <w:rFonts w:cs="Times New Roman"/>
          <w:b/>
          <w:bCs/>
        </w:rPr>
      </w:pPr>
      <w:r w:rsidRPr="006B43D3">
        <w:rPr>
          <w:b/>
          <w:bCs/>
          <w:i/>
          <w:noProof/>
        </w:rPr>
        <w:drawing>
          <wp:anchor distT="0" distB="0" distL="114300" distR="114300" simplePos="0" relativeHeight="251625984" behindDoc="1" locked="0" layoutInCell="1" allowOverlap="1" wp14:anchorId="48E55633" wp14:editId="2128B674">
            <wp:simplePos x="0" y="0"/>
            <wp:positionH relativeFrom="margin">
              <wp:posOffset>539006</wp:posOffset>
            </wp:positionH>
            <wp:positionV relativeFrom="paragraph">
              <wp:posOffset>720725</wp:posOffset>
            </wp:positionV>
            <wp:extent cx="4786630" cy="3267075"/>
            <wp:effectExtent l="0" t="0" r="0" b="9525"/>
            <wp:wrapTight wrapText="bothSides">
              <wp:wrapPolygon edited="0">
                <wp:start x="0" y="0"/>
                <wp:lineTo x="0" y="21537"/>
                <wp:lineTo x="21491" y="21537"/>
                <wp:lineTo x="2149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6630" cy="3267075"/>
                    </a:xfrm>
                    <a:prstGeom prst="rect">
                      <a:avLst/>
                    </a:prstGeom>
                    <a:noFill/>
                  </pic:spPr>
                </pic:pic>
              </a:graphicData>
            </a:graphic>
            <wp14:sizeRelH relativeFrom="page">
              <wp14:pctWidth>0</wp14:pctWidth>
            </wp14:sizeRelH>
            <wp14:sizeRelV relativeFrom="page">
              <wp14:pctHeight>0</wp14:pctHeight>
            </wp14:sizeRelV>
          </wp:anchor>
        </w:drawing>
      </w:r>
      <w:r w:rsidRPr="006B43D3">
        <w:rPr>
          <w:rFonts w:cs="Times New Roman"/>
          <w:b/>
          <w:bCs/>
          <w:i/>
        </w:rPr>
        <w:t>Activity diagram</w:t>
      </w:r>
      <w:r w:rsidRPr="006B43D3">
        <w:rPr>
          <w:rFonts w:cs="Times New Roman"/>
          <w:b/>
          <w:bCs/>
        </w:rPr>
        <w:t xml:space="preserve"> </w:t>
      </w:r>
      <w:proofErr w:type="spellStart"/>
      <w:r w:rsidRPr="006B43D3">
        <w:rPr>
          <w:rFonts w:cs="Times New Roman"/>
          <w:b/>
          <w:bCs/>
        </w:rPr>
        <w:t>ini</w:t>
      </w:r>
      <w:proofErr w:type="spellEnd"/>
      <w:r w:rsidRPr="006B43D3">
        <w:rPr>
          <w:rFonts w:cs="Times New Roman"/>
          <w:b/>
          <w:bCs/>
        </w:rPr>
        <w:t xml:space="preserve"> </w:t>
      </w:r>
      <w:proofErr w:type="spellStart"/>
      <w:r w:rsidRPr="006B43D3">
        <w:rPr>
          <w:rFonts w:cs="Times New Roman"/>
          <w:b/>
          <w:bCs/>
        </w:rPr>
        <w:t>menggambarkan</w:t>
      </w:r>
      <w:proofErr w:type="spellEnd"/>
      <w:r w:rsidRPr="006B43D3">
        <w:rPr>
          <w:rFonts w:cs="Times New Roman"/>
          <w:b/>
          <w:bCs/>
        </w:rPr>
        <w:t xml:space="preserve"> </w:t>
      </w:r>
      <w:proofErr w:type="spellStart"/>
      <w:r w:rsidRPr="006B43D3">
        <w:rPr>
          <w:rFonts w:cs="Times New Roman"/>
          <w:b/>
          <w:bCs/>
        </w:rPr>
        <w:t>interaksi</w:t>
      </w:r>
      <w:proofErr w:type="spellEnd"/>
      <w:r w:rsidRPr="006B43D3">
        <w:rPr>
          <w:rFonts w:cs="Times New Roman"/>
          <w:b/>
          <w:bCs/>
        </w:rPr>
        <w:t xml:space="preserve"> </w:t>
      </w:r>
      <w:proofErr w:type="spellStart"/>
      <w:r w:rsidRPr="006B43D3">
        <w:rPr>
          <w:rFonts w:cs="Times New Roman"/>
          <w:b/>
          <w:bCs/>
        </w:rPr>
        <w:t>antara</w:t>
      </w:r>
      <w:proofErr w:type="spellEnd"/>
      <w:r w:rsidRPr="006B43D3">
        <w:rPr>
          <w:rFonts w:cs="Times New Roman"/>
          <w:b/>
          <w:bCs/>
        </w:rPr>
        <w:t xml:space="preserve"> </w:t>
      </w:r>
      <w:proofErr w:type="spellStart"/>
      <w:r w:rsidRPr="006B43D3">
        <w:rPr>
          <w:rFonts w:cs="Times New Roman"/>
          <w:b/>
          <w:bCs/>
        </w:rPr>
        <w:t>pengguna</w:t>
      </w:r>
      <w:proofErr w:type="spellEnd"/>
      <w:r w:rsidRPr="006B43D3">
        <w:rPr>
          <w:rFonts w:cs="Times New Roman"/>
          <w:b/>
          <w:bCs/>
        </w:rPr>
        <w:t xml:space="preserve">, </w:t>
      </w:r>
      <w:r w:rsidRPr="006B43D3">
        <w:rPr>
          <w:rStyle w:val="Emphasis"/>
          <w:rFonts w:cs="Times New Roman"/>
          <w:b/>
          <w:bCs/>
        </w:rPr>
        <w:t>frontend</w:t>
      </w:r>
      <w:r w:rsidRPr="006B43D3">
        <w:rPr>
          <w:rFonts w:cs="Times New Roman"/>
          <w:b/>
          <w:bCs/>
        </w:rPr>
        <w:t xml:space="preserve">, dan </w:t>
      </w:r>
      <w:r w:rsidRPr="006B43D3">
        <w:rPr>
          <w:rStyle w:val="Emphasis"/>
          <w:rFonts w:cs="Times New Roman"/>
          <w:b/>
          <w:bCs/>
        </w:rPr>
        <w:t>backend</w:t>
      </w:r>
      <w:r w:rsidRPr="006B43D3">
        <w:rPr>
          <w:rFonts w:cs="Times New Roman"/>
          <w:b/>
          <w:bCs/>
        </w:rPr>
        <w:t>:</w:t>
      </w:r>
    </w:p>
    <w:p w14:paraId="07D148F0" w14:textId="77777777" w:rsidR="006B43D3" w:rsidRPr="006B43D3" w:rsidRDefault="006B43D3" w:rsidP="00A475EF">
      <w:pPr>
        <w:spacing w:before="100" w:beforeAutospacing="1" w:after="100" w:afterAutospacing="1" w:line="240" w:lineRule="auto"/>
        <w:jc w:val="both"/>
        <w:rPr>
          <w:rFonts w:cs="Times New Roman"/>
          <w:b/>
          <w:bCs/>
        </w:rPr>
      </w:pPr>
    </w:p>
    <w:p w14:paraId="02E7C5A1" w14:textId="77777777" w:rsidR="006B43D3" w:rsidRPr="006B43D3" w:rsidRDefault="006B43D3" w:rsidP="00A475EF">
      <w:pPr>
        <w:pStyle w:val="ListParagraph"/>
        <w:spacing w:before="100" w:beforeAutospacing="1" w:after="100" w:afterAutospacing="1" w:line="240" w:lineRule="auto"/>
        <w:ind w:left="990"/>
        <w:jc w:val="center"/>
        <w:rPr>
          <w:rFonts w:eastAsia="Times New Roman" w:cs="Times New Roman"/>
          <w:b/>
          <w:bCs/>
          <w:szCs w:val="24"/>
        </w:rPr>
      </w:pPr>
      <w:r w:rsidRPr="006B43D3">
        <w:rPr>
          <w:rFonts w:eastAsia="Times New Roman" w:cs="Times New Roman"/>
          <w:b/>
          <w:bCs/>
          <w:szCs w:val="24"/>
        </w:rPr>
        <w:t xml:space="preserve">Gambar 3.3 </w:t>
      </w:r>
      <w:r w:rsidRPr="006B43D3">
        <w:rPr>
          <w:rFonts w:eastAsia="Times New Roman" w:cs="Times New Roman"/>
          <w:b/>
          <w:bCs/>
          <w:i/>
          <w:szCs w:val="24"/>
        </w:rPr>
        <w:t>Activity Diagram</w:t>
      </w:r>
    </w:p>
    <w:p w14:paraId="10956BF0" w14:textId="77777777" w:rsidR="006B43D3" w:rsidRPr="002D47BA" w:rsidRDefault="006B43D3" w:rsidP="00A475EF">
      <w:pPr>
        <w:numPr>
          <w:ilvl w:val="1"/>
          <w:numId w:val="14"/>
        </w:numPr>
        <w:spacing w:before="100" w:beforeAutospacing="1" w:after="100" w:afterAutospacing="1" w:line="240" w:lineRule="auto"/>
        <w:contextualSpacing w:val="0"/>
        <w:jc w:val="both"/>
        <w:rPr>
          <w:rFonts w:eastAsia="Times New Roman" w:cs="Times New Roman"/>
          <w:szCs w:val="24"/>
        </w:rPr>
      </w:pPr>
      <w:proofErr w:type="spellStart"/>
      <w:r w:rsidRPr="002D47BA">
        <w:rPr>
          <w:rFonts w:eastAsia="Times New Roman" w:cs="Times New Roman"/>
          <w:szCs w:val="24"/>
        </w:rPr>
        <w:t>Pengguna</w:t>
      </w:r>
      <w:proofErr w:type="spellEnd"/>
      <w:r w:rsidRPr="002D47BA">
        <w:rPr>
          <w:rFonts w:eastAsia="Times New Roman" w:cs="Times New Roman"/>
          <w:szCs w:val="24"/>
        </w:rPr>
        <w:t xml:space="preserve"> </w:t>
      </w:r>
      <w:proofErr w:type="spellStart"/>
      <w:r w:rsidRPr="002D47BA">
        <w:rPr>
          <w:rFonts w:eastAsia="Times New Roman" w:cs="Times New Roman"/>
          <w:szCs w:val="24"/>
        </w:rPr>
        <w:t>memasukkan</w:t>
      </w:r>
      <w:proofErr w:type="spellEnd"/>
      <w:r w:rsidRPr="002D47BA">
        <w:rPr>
          <w:rFonts w:eastAsia="Times New Roman" w:cs="Times New Roman"/>
          <w:szCs w:val="24"/>
        </w:rPr>
        <w:t xml:space="preserve"> </w:t>
      </w:r>
      <w:proofErr w:type="spellStart"/>
      <w:r w:rsidRPr="002D47BA">
        <w:rPr>
          <w:rFonts w:eastAsia="Times New Roman" w:cs="Times New Roman"/>
          <w:szCs w:val="24"/>
        </w:rPr>
        <w:t>teks</w:t>
      </w:r>
      <w:proofErr w:type="spellEnd"/>
      <w:r w:rsidRPr="002D47BA">
        <w:rPr>
          <w:rFonts w:eastAsia="Times New Roman" w:cs="Times New Roman"/>
          <w:szCs w:val="24"/>
        </w:rPr>
        <w:t xml:space="preserve"> yang </w:t>
      </w:r>
      <w:proofErr w:type="spellStart"/>
      <w:r w:rsidRPr="002D47BA">
        <w:rPr>
          <w:rFonts w:eastAsia="Times New Roman" w:cs="Times New Roman"/>
          <w:szCs w:val="24"/>
        </w:rPr>
        <w:t>akan</w:t>
      </w:r>
      <w:proofErr w:type="spellEnd"/>
      <w:r w:rsidRPr="002D47BA">
        <w:rPr>
          <w:rFonts w:eastAsia="Times New Roman" w:cs="Times New Roman"/>
          <w:szCs w:val="24"/>
        </w:rPr>
        <w:t xml:space="preserve"> </w:t>
      </w:r>
      <w:proofErr w:type="spellStart"/>
      <w:r w:rsidRPr="002D47BA">
        <w:rPr>
          <w:rFonts w:eastAsia="Times New Roman" w:cs="Times New Roman"/>
          <w:szCs w:val="24"/>
        </w:rPr>
        <w:t>diparafrase</w:t>
      </w:r>
      <w:proofErr w:type="spellEnd"/>
      <w:r w:rsidRPr="002D47BA">
        <w:rPr>
          <w:rFonts w:eastAsia="Times New Roman" w:cs="Times New Roman"/>
          <w:szCs w:val="24"/>
        </w:rPr>
        <w:t xml:space="preserve"> </w:t>
      </w:r>
      <w:proofErr w:type="spellStart"/>
      <w:r w:rsidRPr="002D47BA">
        <w:rPr>
          <w:rFonts w:eastAsia="Times New Roman" w:cs="Times New Roman"/>
          <w:szCs w:val="24"/>
        </w:rPr>
        <w:t>melalui</w:t>
      </w:r>
      <w:proofErr w:type="spellEnd"/>
      <w:r w:rsidRPr="002D47BA">
        <w:rPr>
          <w:rFonts w:eastAsia="Times New Roman" w:cs="Times New Roman"/>
          <w:szCs w:val="24"/>
        </w:rPr>
        <w:t xml:space="preserve"> </w:t>
      </w:r>
      <w:r w:rsidRPr="00850A72">
        <w:rPr>
          <w:rFonts w:eastAsia="Times New Roman" w:cs="Times New Roman"/>
          <w:i/>
          <w:szCs w:val="24"/>
        </w:rPr>
        <w:t>form</w:t>
      </w:r>
      <w:r w:rsidRPr="002D47BA">
        <w:rPr>
          <w:rFonts w:eastAsia="Times New Roman" w:cs="Times New Roman"/>
          <w:szCs w:val="24"/>
        </w:rPr>
        <w:t xml:space="preserve"> di </w:t>
      </w:r>
      <w:proofErr w:type="spellStart"/>
      <w:r w:rsidRPr="002D47BA">
        <w:rPr>
          <w:rFonts w:eastAsia="Times New Roman" w:cs="Times New Roman"/>
          <w:szCs w:val="24"/>
        </w:rPr>
        <w:t>halaman</w:t>
      </w:r>
      <w:proofErr w:type="spellEnd"/>
      <w:r w:rsidRPr="002D47BA">
        <w:rPr>
          <w:rFonts w:eastAsia="Times New Roman" w:cs="Times New Roman"/>
          <w:szCs w:val="24"/>
        </w:rPr>
        <w:t xml:space="preserve"> web.</w:t>
      </w:r>
    </w:p>
    <w:p w14:paraId="4F5A7D60" w14:textId="77777777" w:rsidR="006B43D3" w:rsidRPr="002D47BA" w:rsidRDefault="006B43D3" w:rsidP="00A475EF">
      <w:pPr>
        <w:numPr>
          <w:ilvl w:val="1"/>
          <w:numId w:val="14"/>
        </w:numPr>
        <w:spacing w:before="100" w:beforeAutospacing="1" w:after="100" w:afterAutospacing="1" w:line="240" w:lineRule="auto"/>
        <w:contextualSpacing w:val="0"/>
        <w:jc w:val="both"/>
        <w:rPr>
          <w:rFonts w:eastAsia="Times New Roman" w:cs="Times New Roman"/>
          <w:szCs w:val="24"/>
        </w:rPr>
      </w:pPr>
      <w:r w:rsidRPr="002D47BA">
        <w:rPr>
          <w:rFonts w:eastAsia="Times New Roman" w:cs="Times New Roman"/>
          <w:szCs w:val="24"/>
        </w:rPr>
        <w:t xml:space="preserve">Teks </w:t>
      </w:r>
      <w:proofErr w:type="spellStart"/>
      <w:r w:rsidRPr="002D47BA">
        <w:rPr>
          <w:rFonts w:eastAsia="Times New Roman" w:cs="Times New Roman"/>
          <w:szCs w:val="24"/>
        </w:rPr>
        <w:t>dikirim</w:t>
      </w:r>
      <w:proofErr w:type="spellEnd"/>
      <w:r w:rsidRPr="002D47BA">
        <w:rPr>
          <w:rFonts w:eastAsia="Times New Roman" w:cs="Times New Roman"/>
          <w:szCs w:val="24"/>
        </w:rPr>
        <w:t xml:space="preserve"> </w:t>
      </w:r>
      <w:proofErr w:type="spellStart"/>
      <w:r w:rsidRPr="002D47BA">
        <w:rPr>
          <w:rFonts w:eastAsia="Times New Roman" w:cs="Times New Roman"/>
          <w:szCs w:val="24"/>
        </w:rPr>
        <w:t>ke</w:t>
      </w:r>
      <w:proofErr w:type="spellEnd"/>
      <w:r w:rsidRPr="002D47BA">
        <w:rPr>
          <w:rFonts w:eastAsia="Times New Roman" w:cs="Times New Roman"/>
          <w:szCs w:val="24"/>
        </w:rPr>
        <w:t xml:space="preserve"> </w:t>
      </w:r>
      <w:r w:rsidRPr="002D47BA">
        <w:rPr>
          <w:rFonts w:eastAsia="Times New Roman" w:cs="Times New Roman"/>
          <w:i/>
          <w:iCs/>
          <w:szCs w:val="24"/>
        </w:rPr>
        <w:t>backend</w:t>
      </w:r>
      <w:r w:rsidRPr="002D47BA">
        <w:rPr>
          <w:rFonts w:eastAsia="Times New Roman" w:cs="Times New Roman"/>
          <w:szCs w:val="24"/>
        </w:rPr>
        <w:t xml:space="preserve"> </w:t>
      </w:r>
      <w:proofErr w:type="spellStart"/>
      <w:r w:rsidRPr="002D47BA">
        <w:rPr>
          <w:rFonts w:eastAsia="Times New Roman" w:cs="Times New Roman"/>
          <w:szCs w:val="24"/>
        </w:rPr>
        <w:t>melalui</w:t>
      </w:r>
      <w:proofErr w:type="spellEnd"/>
      <w:r w:rsidRPr="002D47BA">
        <w:rPr>
          <w:rFonts w:eastAsia="Times New Roman" w:cs="Times New Roman"/>
          <w:szCs w:val="24"/>
        </w:rPr>
        <w:t xml:space="preserve"> </w:t>
      </w:r>
      <w:r w:rsidRPr="002D47BA">
        <w:rPr>
          <w:rFonts w:eastAsia="Times New Roman" w:cs="Times New Roman"/>
          <w:i/>
          <w:iCs/>
          <w:szCs w:val="24"/>
        </w:rPr>
        <w:t>API</w:t>
      </w:r>
      <w:r w:rsidRPr="002D47BA">
        <w:rPr>
          <w:rFonts w:eastAsia="Times New Roman" w:cs="Times New Roman"/>
          <w:szCs w:val="24"/>
        </w:rPr>
        <w:t>.</w:t>
      </w:r>
    </w:p>
    <w:p w14:paraId="5D88BCA4" w14:textId="77777777" w:rsidR="006B43D3" w:rsidRPr="002D47BA" w:rsidRDefault="006B43D3" w:rsidP="00A475EF">
      <w:pPr>
        <w:numPr>
          <w:ilvl w:val="1"/>
          <w:numId w:val="14"/>
        </w:numPr>
        <w:spacing w:before="100" w:beforeAutospacing="1" w:after="100" w:afterAutospacing="1" w:line="240" w:lineRule="auto"/>
        <w:contextualSpacing w:val="0"/>
        <w:jc w:val="both"/>
        <w:rPr>
          <w:rFonts w:eastAsia="Times New Roman" w:cs="Times New Roman"/>
          <w:szCs w:val="24"/>
        </w:rPr>
      </w:pPr>
      <w:r w:rsidRPr="002D47BA">
        <w:rPr>
          <w:rFonts w:eastAsia="Times New Roman" w:cs="Times New Roman"/>
          <w:i/>
          <w:iCs/>
          <w:szCs w:val="24"/>
        </w:rPr>
        <w:t>Backend</w:t>
      </w:r>
      <w:r w:rsidRPr="002D47BA">
        <w:rPr>
          <w:rFonts w:eastAsia="Times New Roman" w:cs="Times New Roman"/>
          <w:szCs w:val="24"/>
        </w:rPr>
        <w:t xml:space="preserve"> </w:t>
      </w:r>
      <w:proofErr w:type="spellStart"/>
      <w:r w:rsidRPr="002D47BA">
        <w:rPr>
          <w:rFonts w:eastAsia="Times New Roman" w:cs="Times New Roman"/>
          <w:szCs w:val="24"/>
        </w:rPr>
        <w:t>melakukan</w:t>
      </w:r>
      <w:proofErr w:type="spellEnd"/>
      <w:r w:rsidRPr="002D47BA">
        <w:rPr>
          <w:rFonts w:eastAsia="Times New Roman" w:cs="Times New Roman"/>
          <w:szCs w:val="24"/>
        </w:rPr>
        <w:t xml:space="preserve"> </w:t>
      </w:r>
      <w:proofErr w:type="spellStart"/>
      <w:r w:rsidRPr="002D47BA">
        <w:rPr>
          <w:rFonts w:eastAsia="Times New Roman" w:cs="Times New Roman"/>
          <w:szCs w:val="24"/>
        </w:rPr>
        <w:t>tokenisasi</w:t>
      </w:r>
      <w:proofErr w:type="spellEnd"/>
      <w:r w:rsidRPr="002D47BA">
        <w:rPr>
          <w:rFonts w:eastAsia="Times New Roman" w:cs="Times New Roman"/>
          <w:szCs w:val="24"/>
        </w:rPr>
        <w:t xml:space="preserve"> dan </w:t>
      </w:r>
      <w:proofErr w:type="spellStart"/>
      <w:r w:rsidRPr="002D47BA">
        <w:rPr>
          <w:rFonts w:eastAsia="Times New Roman" w:cs="Times New Roman"/>
          <w:szCs w:val="24"/>
        </w:rPr>
        <w:t>pemrosesan</w:t>
      </w:r>
      <w:proofErr w:type="spellEnd"/>
      <w:r w:rsidRPr="002D47BA">
        <w:rPr>
          <w:rFonts w:eastAsia="Times New Roman" w:cs="Times New Roman"/>
          <w:szCs w:val="24"/>
        </w:rPr>
        <w:t xml:space="preserve"> </w:t>
      </w:r>
      <w:proofErr w:type="spellStart"/>
      <w:r w:rsidRPr="002D47BA">
        <w:rPr>
          <w:rFonts w:eastAsia="Times New Roman" w:cs="Times New Roman"/>
          <w:szCs w:val="24"/>
        </w:rPr>
        <w:t>teks</w:t>
      </w:r>
      <w:proofErr w:type="spellEnd"/>
      <w:r w:rsidRPr="002D47BA">
        <w:rPr>
          <w:rFonts w:eastAsia="Times New Roman" w:cs="Times New Roman"/>
          <w:szCs w:val="24"/>
        </w:rPr>
        <w:t xml:space="preserve"> </w:t>
      </w:r>
      <w:proofErr w:type="spellStart"/>
      <w:r w:rsidRPr="002D47BA">
        <w:rPr>
          <w:rFonts w:eastAsia="Times New Roman" w:cs="Times New Roman"/>
          <w:szCs w:val="24"/>
        </w:rPr>
        <w:t>menggunakan</w:t>
      </w:r>
      <w:proofErr w:type="spellEnd"/>
      <w:r w:rsidRPr="002D47BA">
        <w:rPr>
          <w:rFonts w:eastAsia="Times New Roman" w:cs="Times New Roman"/>
          <w:szCs w:val="24"/>
        </w:rPr>
        <w:t xml:space="preserve"> model </w:t>
      </w:r>
      <w:r w:rsidRPr="002D47BA">
        <w:rPr>
          <w:rFonts w:eastAsia="Times New Roman" w:cs="Times New Roman"/>
          <w:i/>
          <w:iCs/>
          <w:szCs w:val="24"/>
        </w:rPr>
        <w:t>IndoT5-base-</w:t>
      </w:r>
      <w:r>
        <w:rPr>
          <w:rFonts w:eastAsia="Times New Roman" w:cs="Times New Roman"/>
          <w:i/>
          <w:iCs/>
          <w:szCs w:val="24"/>
        </w:rPr>
        <w:t>parafrase</w:t>
      </w:r>
      <w:r w:rsidRPr="002D47BA">
        <w:rPr>
          <w:rFonts w:eastAsia="Times New Roman" w:cs="Times New Roman"/>
          <w:szCs w:val="24"/>
        </w:rPr>
        <w:t xml:space="preserve"> dan </w:t>
      </w:r>
      <w:proofErr w:type="spellStart"/>
      <w:r w:rsidRPr="002D47BA">
        <w:rPr>
          <w:rFonts w:eastAsia="Times New Roman" w:cs="Times New Roman"/>
          <w:szCs w:val="24"/>
        </w:rPr>
        <w:t>menghasilkan</w:t>
      </w:r>
      <w:proofErr w:type="spellEnd"/>
      <w:r w:rsidRPr="002D47BA">
        <w:rPr>
          <w:rFonts w:eastAsia="Times New Roman" w:cs="Times New Roman"/>
          <w:szCs w:val="24"/>
        </w:rPr>
        <w:t xml:space="preserve"> </w:t>
      </w:r>
      <w:proofErr w:type="spellStart"/>
      <w:r w:rsidRPr="002D47BA">
        <w:rPr>
          <w:rFonts w:eastAsia="Times New Roman" w:cs="Times New Roman"/>
          <w:szCs w:val="24"/>
        </w:rPr>
        <w:t>hasil</w:t>
      </w:r>
      <w:proofErr w:type="spellEnd"/>
      <w:r w:rsidRPr="002D47BA">
        <w:rPr>
          <w:rFonts w:eastAsia="Times New Roman" w:cs="Times New Roman"/>
          <w:szCs w:val="24"/>
        </w:rPr>
        <w:t xml:space="preserve"> </w:t>
      </w:r>
      <w:proofErr w:type="spellStart"/>
      <w:r w:rsidRPr="002D47BA">
        <w:rPr>
          <w:rFonts w:eastAsia="Times New Roman" w:cs="Times New Roman"/>
          <w:szCs w:val="24"/>
        </w:rPr>
        <w:t>parafrase</w:t>
      </w:r>
      <w:proofErr w:type="spellEnd"/>
      <w:r w:rsidRPr="002D47BA">
        <w:rPr>
          <w:rFonts w:eastAsia="Times New Roman" w:cs="Times New Roman"/>
          <w:szCs w:val="24"/>
        </w:rPr>
        <w:t>.</w:t>
      </w:r>
    </w:p>
    <w:p w14:paraId="61B9C794" w14:textId="77777777" w:rsidR="006B43D3" w:rsidRDefault="006B43D3" w:rsidP="00A475EF">
      <w:pPr>
        <w:numPr>
          <w:ilvl w:val="1"/>
          <w:numId w:val="14"/>
        </w:numPr>
        <w:spacing w:before="100" w:beforeAutospacing="1" w:after="100" w:afterAutospacing="1" w:line="240" w:lineRule="auto"/>
        <w:contextualSpacing w:val="0"/>
        <w:jc w:val="both"/>
        <w:rPr>
          <w:rFonts w:eastAsia="Times New Roman" w:cs="Times New Roman"/>
          <w:szCs w:val="24"/>
        </w:rPr>
      </w:pPr>
      <w:r w:rsidRPr="002D47BA">
        <w:rPr>
          <w:rFonts w:eastAsia="Times New Roman" w:cs="Times New Roman"/>
          <w:szCs w:val="24"/>
        </w:rPr>
        <w:t xml:space="preserve">Hasil </w:t>
      </w:r>
      <w:proofErr w:type="spellStart"/>
      <w:r w:rsidRPr="002D47BA">
        <w:rPr>
          <w:rFonts w:eastAsia="Times New Roman" w:cs="Times New Roman"/>
          <w:szCs w:val="24"/>
        </w:rPr>
        <w:t>parafrase</w:t>
      </w:r>
      <w:proofErr w:type="spellEnd"/>
      <w:r w:rsidRPr="002D47BA">
        <w:rPr>
          <w:rFonts w:eastAsia="Times New Roman" w:cs="Times New Roman"/>
          <w:szCs w:val="24"/>
        </w:rPr>
        <w:t xml:space="preserve"> </w:t>
      </w:r>
      <w:proofErr w:type="spellStart"/>
      <w:r w:rsidRPr="002D47BA">
        <w:rPr>
          <w:rFonts w:eastAsia="Times New Roman" w:cs="Times New Roman"/>
          <w:szCs w:val="24"/>
        </w:rPr>
        <w:t>dikirim</w:t>
      </w:r>
      <w:proofErr w:type="spellEnd"/>
      <w:r w:rsidRPr="002D47BA">
        <w:rPr>
          <w:rFonts w:eastAsia="Times New Roman" w:cs="Times New Roman"/>
          <w:szCs w:val="24"/>
        </w:rPr>
        <w:t xml:space="preserve"> </w:t>
      </w:r>
      <w:proofErr w:type="spellStart"/>
      <w:r w:rsidRPr="002D47BA">
        <w:rPr>
          <w:rFonts w:eastAsia="Times New Roman" w:cs="Times New Roman"/>
          <w:szCs w:val="24"/>
        </w:rPr>
        <w:t>kembali</w:t>
      </w:r>
      <w:proofErr w:type="spellEnd"/>
      <w:r w:rsidRPr="002D47BA">
        <w:rPr>
          <w:rFonts w:eastAsia="Times New Roman" w:cs="Times New Roman"/>
          <w:szCs w:val="24"/>
        </w:rPr>
        <w:t xml:space="preserve"> </w:t>
      </w:r>
      <w:proofErr w:type="spellStart"/>
      <w:r w:rsidRPr="002D47BA">
        <w:rPr>
          <w:rFonts w:eastAsia="Times New Roman" w:cs="Times New Roman"/>
          <w:szCs w:val="24"/>
        </w:rPr>
        <w:t>ke</w:t>
      </w:r>
      <w:proofErr w:type="spellEnd"/>
      <w:r w:rsidRPr="002D47BA">
        <w:rPr>
          <w:rFonts w:eastAsia="Times New Roman" w:cs="Times New Roman"/>
          <w:szCs w:val="24"/>
        </w:rPr>
        <w:t xml:space="preserve"> </w:t>
      </w:r>
      <w:r w:rsidRPr="002D47BA">
        <w:rPr>
          <w:rFonts w:eastAsia="Times New Roman" w:cs="Times New Roman"/>
          <w:i/>
          <w:iCs/>
          <w:szCs w:val="24"/>
        </w:rPr>
        <w:t>frontend</w:t>
      </w:r>
      <w:r w:rsidRPr="002D47BA">
        <w:rPr>
          <w:rFonts w:eastAsia="Times New Roman" w:cs="Times New Roman"/>
          <w:szCs w:val="24"/>
        </w:rPr>
        <w:t xml:space="preserve"> dan </w:t>
      </w:r>
      <w:proofErr w:type="spellStart"/>
      <w:r w:rsidRPr="002D47BA">
        <w:rPr>
          <w:rFonts w:eastAsia="Times New Roman" w:cs="Times New Roman"/>
          <w:szCs w:val="24"/>
        </w:rPr>
        <w:t>ditampilkan</w:t>
      </w:r>
      <w:proofErr w:type="spellEnd"/>
      <w:r w:rsidRPr="002D47BA">
        <w:rPr>
          <w:rFonts w:eastAsia="Times New Roman" w:cs="Times New Roman"/>
          <w:szCs w:val="24"/>
        </w:rPr>
        <w:t xml:space="preserve"> </w:t>
      </w:r>
      <w:proofErr w:type="spellStart"/>
      <w:r w:rsidRPr="002D47BA">
        <w:rPr>
          <w:rFonts w:eastAsia="Times New Roman" w:cs="Times New Roman"/>
          <w:szCs w:val="24"/>
        </w:rPr>
        <w:t>kepada</w:t>
      </w:r>
      <w:proofErr w:type="spellEnd"/>
      <w:r w:rsidRPr="002D47BA">
        <w:rPr>
          <w:rFonts w:eastAsia="Times New Roman" w:cs="Times New Roman"/>
          <w:szCs w:val="24"/>
        </w:rPr>
        <w:t xml:space="preserve"> </w:t>
      </w:r>
      <w:proofErr w:type="spellStart"/>
      <w:r w:rsidRPr="002D47BA">
        <w:rPr>
          <w:rFonts w:eastAsia="Times New Roman" w:cs="Times New Roman"/>
          <w:szCs w:val="24"/>
        </w:rPr>
        <w:t>pengguna</w:t>
      </w:r>
      <w:proofErr w:type="spellEnd"/>
      <w:r w:rsidRPr="002D47BA">
        <w:rPr>
          <w:rFonts w:eastAsia="Times New Roman" w:cs="Times New Roman"/>
          <w:szCs w:val="24"/>
        </w:rPr>
        <w:t>.</w:t>
      </w:r>
    </w:p>
    <w:p w14:paraId="2F2A571A" w14:textId="77777777" w:rsidR="006B43D3" w:rsidRPr="009D6D55" w:rsidRDefault="006B43D3" w:rsidP="00A475EF">
      <w:pPr>
        <w:spacing w:before="100" w:beforeAutospacing="1" w:after="100" w:afterAutospacing="1" w:line="240" w:lineRule="auto"/>
        <w:jc w:val="both"/>
        <w:rPr>
          <w:rFonts w:eastAsia="Times New Roman" w:cs="Times New Roman"/>
          <w:szCs w:val="24"/>
        </w:rPr>
      </w:pPr>
    </w:p>
    <w:p w14:paraId="065C4E3A" w14:textId="64DBEB47" w:rsidR="006B43D3" w:rsidRPr="00A475EF" w:rsidRDefault="006B43D3" w:rsidP="00A475EF">
      <w:pPr>
        <w:pStyle w:val="ListParagraph"/>
        <w:numPr>
          <w:ilvl w:val="0"/>
          <w:numId w:val="14"/>
        </w:numPr>
        <w:spacing w:before="100" w:beforeAutospacing="1" w:after="100" w:afterAutospacing="1" w:line="240" w:lineRule="auto"/>
        <w:jc w:val="both"/>
        <w:rPr>
          <w:rFonts w:eastAsia="Times New Roman" w:cs="Times New Roman"/>
          <w:bCs/>
          <w:szCs w:val="24"/>
        </w:rPr>
      </w:pPr>
      <w:r w:rsidRPr="00A475EF">
        <w:rPr>
          <w:rFonts w:eastAsia="Times New Roman" w:cs="Times New Roman"/>
          <w:bCs/>
          <w:szCs w:val="24"/>
        </w:rPr>
        <w:t xml:space="preserve">Desain </w:t>
      </w:r>
      <w:proofErr w:type="spellStart"/>
      <w:r w:rsidRPr="00A475EF">
        <w:rPr>
          <w:rFonts w:eastAsia="Times New Roman" w:cs="Times New Roman"/>
          <w:bCs/>
          <w:szCs w:val="24"/>
        </w:rPr>
        <w:t>Tampilan</w:t>
      </w:r>
      <w:proofErr w:type="spellEnd"/>
      <w:r w:rsidRPr="00A475EF">
        <w:rPr>
          <w:rFonts w:eastAsia="Times New Roman" w:cs="Times New Roman"/>
          <w:bCs/>
          <w:szCs w:val="24"/>
        </w:rPr>
        <w:t xml:space="preserve"> </w:t>
      </w:r>
      <w:proofErr w:type="spellStart"/>
      <w:r w:rsidRPr="00A475EF">
        <w:rPr>
          <w:rFonts w:eastAsia="Times New Roman" w:cs="Times New Roman"/>
          <w:bCs/>
          <w:szCs w:val="24"/>
        </w:rPr>
        <w:t>Antarmuka</w:t>
      </w:r>
      <w:proofErr w:type="spellEnd"/>
    </w:p>
    <w:p w14:paraId="08D66891" w14:textId="7A1C4A77" w:rsidR="00A475EF" w:rsidRPr="00A475EF" w:rsidRDefault="00A475EF" w:rsidP="00A475EF">
      <w:pPr>
        <w:pStyle w:val="ListParagraph"/>
        <w:spacing w:before="100" w:beforeAutospacing="1" w:after="100" w:afterAutospacing="1" w:line="240" w:lineRule="auto"/>
        <w:jc w:val="both"/>
        <w:rPr>
          <w:rFonts w:eastAsia="Times New Roman" w:cs="Times New Roman"/>
          <w:szCs w:val="24"/>
        </w:rPr>
      </w:pPr>
      <w:r>
        <w:rPr>
          <w:noProof/>
        </w:rPr>
        <w:lastRenderedPageBreak/>
        <w:drawing>
          <wp:anchor distT="0" distB="0" distL="114300" distR="114300" simplePos="0" relativeHeight="251680256" behindDoc="0" locked="0" layoutInCell="1" allowOverlap="1" wp14:anchorId="1D6AB65B" wp14:editId="35C3B7C0">
            <wp:simplePos x="0" y="0"/>
            <wp:positionH relativeFrom="margin">
              <wp:posOffset>1104016</wp:posOffset>
            </wp:positionH>
            <wp:positionV relativeFrom="paragraph">
              <wp:posOffset>1488606</wp:posOffset>
            </wp:positionV>
            <wp:extent cx="4424680" cy="2743200"/>
            <wp:effectExtent l="0" t="0" r="0" b="0"/>
            <wp:wrapTopAndBottom/>
            <wp:docPr id="1999413431" name="Picture 1999413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4680" cy="2743200"/>
                    </a:xfrm>
                    <a:prstGeom prst="rect">
                      <a:avLst/>
                    </a:prstGeom>
                    <a:noFill/>
                  </pic:spPr>
                </pic:pic>
              </a:graphicData>
            </a:graphic>
          </wp:anchor>
        </w:drawing>
      </w:r>
      <w:proofErr w:type="spellStart"/>
      <w:r w:rsidR="006B43D3" w:rsidRPr="00623F12">
        <w:rPr>
          <w:rFonts w:eastAsia="Times New Roman" w:cs="Times New Roman"/>
          <w:szCs w:val="24"/>
        </w:rPr>
        <w:t>Tampilan</w:t>
      </w:r>
      <w:proofErr w:type="spellEnd"/>
      <w:r w:rsidR="006B43D3" w:rsidRPr="00623F12">
        <w:rPr>
          <w:rFonts w:eastAsia="Times New Roman" w:cs="Times New Roman"/>
          <w:szCs w:val="24"/>
        </w:rPr>
        <w:t xml:space="preserve"> </w:t>
      </w:r>
      <w:proofErr w:type="spellStart"/>
      <w:r w:rsidR="006B43D3" w:rsidRPr="00623F12">
        <w:rPr>
          <w:rFonts w:eastAsia="Times New Roman" w:cs="Times New Roman"/>
          <w:szCs w:val="24"/>
        </w:rPr>
        <w:t>utama</w:t>
      </w:r>
      <w:proofErr w:type="spellEnd"/>
      <w:r w:rsidR="006B43D3" w:rsidRPr="00623F12">
        <w:rPr>
          <w:rFonts w:eastAsia="Times New Roman" w:cs="Times New Roman"/>
          <w:szCs w:val="24"/>
        </w:rPr>
        <w:t xml:space="preserve"> </w:t>
      </w:r>
      <w:proofErr w:type="spellStart"/>
      <w:r w:rsidR="006B43D3" w:rsidRPr="00623F12">
        <w:rPr>
          <w:rFonts w:eastAsia="Times New Roman" w:cs="Times New Roman"/>
          <w:szCs w:val="24"/>
        </w:rPr>
        <w:t>adalah</w:t>
      </w:r>
      <w:proofErr w:type="spellEnd"/>
      <w:r w:rsidR="006B43D3" w:rsidRPr="00623F12">
        <w:rPr>
          <w:rFonts w:eastAsia="Times New Roman" w:cs="Times New Roman"/>
          <w:szCs w:val="24"/>
        </w:rPr>
        <w:t xml:space="preserve"> </w:t>
      </w:r>
      <w:proofErr w:type="spellStart"/>
      <w:r w:rsidR="006B43D3" w:rsidRPr="00623F12">
        <w:rPr>
          <w:rFonts w:eastAsia="Times New Roman" w:cs="Times New Roman"/>
          <w:szCs w:val="24"/>
        </w:rPr>
        <w:t>tampilan</w:t>
      </w:r>
      <w:proofErr w:type="spellEnd"/>
      <w:r w:rsidR="006B43D3" w:rsidRPr="00623F12">
        <w:rPr>
          <w:rFonts w:eastAsia="Times New Roman" w:cs="Times New Roman"/>
          <w:szCs w:val="24"/>
        </w:rPr>
        <w:t xml:space="preserve"> yang </w:t>
      </w:r>
      <w:proofErr w:type="spellStart"/>
      <w:r w:rsidR="006B43D3" w:rsidRPr="00623F12">
        <w:rPr>
          <w:rFonts w:eastAsia="Times New Roman" w:cs="Times New Roman"/>
          <w:szCs w:val="24"/>
        </w:rPr>
        <w:t>pertama</w:t>
      </w:r>
      <w:proofErr w:type="spellEnd"/>
      <w:r w:rsidR="006B43D3" w:rsidRPr="00623F12">
        <w:rPr>
          <w:rFonts w:eastAsia="Times New Roman" w:cs="Times New Roman"/>
          <w:szCs w:val="24"/>
        </w:rPr>
        <w:t xml:space="preserve"> kali </w:t>
      </w:r>
      <w:proofErr w:type="spellStart"/>
      <w:r w:rsidR="006B43D3" w:rsidRPr="00623F12">
        <w:rPr>
          <w:rFonts w:eastAsia="Times New Roman" w:cs="Times New Roman"/>
          <w:szCs w:val="24"/>
        </w:rPr>
        <w:t>muncul</w:t>
      </w:r>
      <w:proofErr w:type="spellEnd"/>
      <w:r w:rsidR="006B43D3" w:rsidRPr="00623F12">
        <w:rPr>
          <w:rFonts w:eastAsia="Times New Roman" w:cs="Times New Roman"/>
          <w:szCs w:val="24"/>
        </w:rPr>
        <w:t xml:space="preserve"> </w:t>
      </w:r>
      <w:proofErr w:type="spellStart"/>
      <w:r w:rsidR="006B43D3" w:rsidRPr="00623F12">
        <w:rPr>
          <w:rFonts w:eastAsia="Times New Roman" w:cs="Times New Roman"/>
          <w:szCs w:val="24"/>
        </w:rPr>
        <w:t>ketika</w:t>
      </w:r>
      <w:proofErr w:type="spellEnd"/>
      <w:r w:rsidR="006B43D3" w:rsidRPr="00623F12">
        <w:rPr>
          <w:rFonts w:eastAsia="Times New Roman" w:cs="Times New Roman"/>
          <w:szCs w:val="24"/>
        </w:rPr>
        <w:t xml:space="preserve"> situs </w:t>
      </w:r>
      <w:proofErr w:type="spellStart"/>
      <w:r w:rsidR="006B43D3" w:rsidRPr="00623F12">
        <w:rPr>
          <w:rFonts w:eastAsia="Times New Roman" w:cs="Times New Roman"/>
          <w:szCs w:val="24"/>
        </w:rPr>
        <w:t>diakses</w:t>
      </w:r>
      <w:proofErr w:type="spellEnd"/>
      <w:r w:rsidR="006B43D3" w:rsidRPr="00623F12">
        <w:rPr>
          <w:rFonts w:eastAsia="Times New Roman" w:cs="Times New Roman"/>
          <w:szCs w:val="24"/>
        </w:rPr>
        <w:t xml:space="preserve">, pada </w:t>
      </w:r>
      <w:proofErr w:type="spellStart"/>
      <w:r w:rsidR="006B43D3" w:rsidRPr="00623F12">
        <w:rPr>
          <w:rFonts w:eastAsia="Times New Roman" w:cs="Times New Roman"/>
          <w:szCs w:val="24"/>
        </w:rPr>
        <w:t>tampilan</w:t>
      </w:r>
      <w:proofErr w:type="spellEnd"/>
      <w:r w:rsidR="006B43D3" w:rsidRPr="00623F12">
        <w:rPr>
          <w:rFonts w:eastAsia="Times New Roman" w:cs="Times New Roman"/>
          <w:szCs w:val="24"/>
        </w:rPr>
        <w:t xml:space="preserve"> </w:t>
      </w:r>
      <w:proofErr w:type="spellStart"/>
      <w:r w:rsidR="006B43D3" w:rsidRPr="00623F12">
        <w:rPr>
          <w:rFonts w:eastAsia="Times New Roman" w:cs="Times New Roman"/>
          <w:szCs w:val="24"/>
        </w:rPr>
        <w:t>utama</w:t>
      </w:r>
      <w:proofErr w:type="spellEnd"/>
      <w:r w:rsidR="006B43D3" w:rsidRPr="00623F12">
        <w:rPr>
          <w:rFonts w:eastAsia="Times New Roman" w:cs="Times New Roman"/>
          <w:szCs w:val="24"/>
        </w:rPr>
        <w:t xml:space="preserve"> </w:t>
      </w:r>
      <w:proofErr w:type="spellStart"/>
      <w:r w:rsidR="006B43D3" w:rsidRPr="00623F12">
        <w:rPr>
          <w:rFonts w:eastAsia="Times New Roman" w:cs="Times New Roman"/>
          <w:szCs w:val="24"/>
        </w:rPr>
        <w:t>terdapat</w:t>
      </w:r>
      <w:proofErr w:type="spellEnd"/>
      <w:r w:rsidR="006B43D3" w:rsidRPr="00623F12">
        <w:rPr>
          <w:rFonts w:eastAsia="Times New Roman" w:cs="Times New Roman"/>
          <w:szCs w:val="24"/>
        </w:rPr>
        <w:t xml:space="preserve"> </w:t>
      </w:r>
      <w:proofErr w:type="spellStart"/>
      <w:r w:rsidR="006B43D3" w:rsidRPr="00623F12">
        <w:rPr>
          <w:rFonts w:eastAsia="Times New Roman" w:cs="Times New Roman"/>
          <w:szCs w:val="24"/>
        </w:rPr>
        <w:t>beberapa</w:t>
      </w:r>
      <w:proofErr w:type="spellEnd"/>
      <w:r w:rsidR="006B43D3" w:rsidRPr="00623F12">
        <w:rPr>
          <w:rFonts w:eastAsia="Times New Roman" w:cs="Times New Roman"/>
          <w:szCs w:val="24"/>
        </w:rPr>
        <w:t xml:space="preserve"> </w:t>
      </w:r>
      <w:proofErr w:type="spellStart"/>
      <w:r w:rsidR="006B43D3" w:rsidRPr="00623F12">
        <w:rPr>
          <w:rFonts w:eastAsia="Times New Roman" w:cs="Times New Roman"/>
          <w:szCs w:val="24"/>
        </w:rPr>
        <w:t>tampilan</w:t>
      </w:r>
      <w:proofErr w:type="spellEnd"/>
      <w:r w:rsidR="006B43D3" w:rsidRPr="00623F12">
        <w:rPr>
          <w:rFonts w:eastAsia="Times New Roman" w:cs="Times New Roman"/>
          <w:szCs w:val="24"/>
        </w:rPr>
        <w:t xml:space="preserve"> </w:t>
      </w:r>
      <w:proofErr w:type="spellStart"/>
      <w:r w:rsidR="006B43D3" w:rsidRPr="00623F12">
        <w:rPr>
          <w:rFonts w:eastAsia="Times New Roman" w:cs="Times New Roman"/>
          <w:szCs w:val="24"/>
        </w:rPr>
        <w:t>seperti</w:t>
      </w:r>
      <w:proofErr w:type="spellEnd"/>
      <w:r w:rsidR="006B43D3" w:rsidRPr="00623F12">
        <w:rPr>
          <w:rFonts w:eastAsia="Times New Roman" w:cs="Times New Roman"/>
          <w:szCs w:val="24"/>
        </w:rPr>
        <w:t xml:space="preserve"> </w:t>
      </w:r>
      <w:proofErr w:type="spellStart"/>
      <w:r w:rsidR="006B43D3" w:rsidRPr="00623F12">
        <w:rPr>
          <w:rFonts w:eastAsia="Times New Roman" w:cs="Times New Roman"/>
          <w:szCs w:val="24"/>
        </w:rPr>
        <w:t>terlihat</w:t>
      </w:r>
      <w:proofErr w:type="spellEnd"/>
      <w:r w:rsidR="006B43D3" w:rsidRPr="00623F12">
        <w:rPr>
          <w:rFonts w:eastAsia="Times New Roman" w:cs="Times New Roman"/>
          <w:szCs w:val="24"/>
        </w:rPr>
        <w:t xml:space="preserve"> pada Gambar 3.</w:t>
      </w:r>
      <w:r w:rsidR="006B43D3">
        <w:rPr>
          <w:rFonts w:eastAsia="Times New Roman" w:cs="Times New Roman"/>
          <w:szCs w:val="24"/>
        </w:rPr>
        <w:t>4</w:t>
      </w:r>
      <w:r w:rsidR="006B43D3" w:rsidRPr="00623F12">
        <w:rPr>
          <w:rFonts w:eastAsia="Times New Roman" w:cs="Times New Roman"/>
          <w:szCs w:val="24"/>
        </w:rPr>
        <w:t xml:space="preserve"> </w:t>
      </w:r>
      <w:proofErr w:type="spellStart"/>
      <w:r w:rsidR="006B43D3" w:rsidRPr="00623F12">
        <w:rPr>
          <w:rFonts w:eastAsia="Times New Roman" w:cs="Times New Roman"/>
          <w:szCs w:val="24"/>
        </w:rPr>
        <w:t>dibawah</w:t>
      </w:r>
      <w:proofErr w:type="spellEnd"/>
      <w:r w:rsidR="006B43D3" w:rsidRPr="00623F12">
        <w:rPr>
          <w:rFonts w:eastAsia="Times New Roman" w:cs="Times New Roman"/>
          <w:szCs w:val="24"/>
        </w:rPr>
        <w:t xml:space="preserve"> </w:t>
      </w:r>
      <w:proofErr w:type="spellStart"/>
      <w:r w:rsidR="006B43D3" w:rsidRPr="00623F12">
        <w:rPr>
          <w:rFonts w:eastAsia="Times New Roman" w:cs="Times New Roman"/>
          <w:szCs w:val="24"/>
        </w:rPr>
        <w:t>ini</w:t>
      </w:r>
      <w:proofErr w:type="spellEnd"/>
      <w:r w:rsidR="006B43D3">
        <w:rPr>
          <w:rFonts w:eastAsia="Times New Roman" w:cs="Times New Roman"/>
          <w:szCs w:val="24"/>
        </w:rPr>
        <w:t>.</w:t>
      </w:r>
    </w:p>
    <w:p w14:paraId="4679C8DA" w14:textId="77777777" w:rsidR="00A475EF" w:rsidRPr="00A475EF" w:rsidRDefault="00A475EF" w:rsidP="00A475EF">
      <w:pPr>
        <w:spacing w:before="100" w:beforeAutospacing="1" w:after="100" w:afterAutospacing="1" w:line="240" w:lineRule="auto"/>
        <w:ind w:firstLine="0"/>
        <w:jc w:val="both"/>
        <w:rPr>
          <w:rFonts w:eastAsia="Times New Roman" w:cs="Times New Roman"/>
          <w:b/>
          <w:szCs w:val="24"/>
        </w:rPr>
      </w:pPr>
    </w:p>
    <w:p w14:paraId="722DBCCA" w14:textId="3B60DDB0" w:rsidR="006B43D3" w:rsidRPr="003C2375" w:rsidRDefault="006B43D3" w:rsidP="00A475EF">
      <w:pPr>
        <w:spacing w:line="240" w:lineRule="auto"/>
        <w:jc w:val="center"/>
        <w:rPr>
          <w:rFonts w:cs="Times New Roman"/>
          <w:b/>
        </w:rPr>
      </w:pPr>
      <w:r>
        <w:rPr>
          <w:rFonts w:cs="Times New Roman"/>
          <w:b/>
        </w:rPr>
        <w:t xml:space="preserve">Gambar 3.4 </w:t>
      </w:r>
      <w:proofErr w:type="spellStart"/>
      <w:r>
        <w:rPr>
          <w:rFonts w:cs="Times New Roman"/>
          <w:b/>
        </w:rPr>
        <w:t>Tampilan</w:t>
      </w:r>
      <w:proofErr w:type="spellEnd"/>
      <w:r>
        <w:rPr>
          <w:rFonts w:cs="Times New Roman"/>
          <w:b/>
        </w:rPr>
        <w:t xml:space="preserve"> Utama</w:t>
      </w:r>
    </w:p>
    <w:p w14:paraId="5FB09661" w14:textId="6BFE5200" w:rsidR="006B43D3" w:rsidRDefault="006B43D3" w:rsidP="00A475EF">
      <w:pPr>
        <w:spacing w:line="240" w:lineRule="auto"/>
        <w:ind w:left="720"/>
        <w:jc w:val="both"/>
        <w:rPr>
          <w:rFonts w:cs="Times New Roman"/>
        </w:rPr>
      </w:pPr>
      <w:proofErr w:type="spellStart"/>
      <w:r>
        <w:rPr>
          <w:rFonts w:cs="Times New Roman"/>
        </w:rPr>
        <w:t>Keterangan</w:t>
      </w:r>
      <w:proofErr w:type="spellEnd"/>
      <w:r>
        <w:rPr>
          <w:rFonts w:cs="Times New Roman"/>
        </w:rPr>
        <w:t>:</w:t>
      </w:r>
    </w:p>
    <w:p w14:paraId="1485F0F7" w14:textId="24F1E859" w:rsidR="006B43D3" w:rsidRDefault="006B43D3" w:rsidP="00A475EF">
      <w:pPr>
        <w:spacing w:line="240" w:lineRule="auto"/>
        <w:ind w:left="720"/>
        <w:jc w:val="both"/>
        <w:rPr>
          <w:rFonts w:cs="Times New Roman"/>
        </w:rPr>
      </w:pPr>
      <w:r>
        <w:rPr>
          <w:rFonts w:cs="Times New Roman"/>
        </w:rPr>
        <w:t xml:space="preserve">a. </w:t>
      </w:r>
      <w:r w:rsidRPr="004C4922">
        <w:rPr>
          <w:rFonts w:cs="Times New Roman"/>
          <w:i/>
        </w:rPr>
        <w:t>Textbox</w:t>
      </w:r>
      <w:r>
        <w:rPr>
          <w:rFonts w:cs="Times New Roman"/>
        </w:rPr>
        <w:t xml:space="preserve"> yang </w:t>
      </w:r>
      <w:proofErr w:type="spellStart"/>
      <w:r>
        <w:rPr>
          <w:rFonts w:cs="Times New Roman"/>
        </w:rPr>
        <w:t>disediakan</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mengisi</w:t>
      </w:r>
      <w:proofErr w:type="spellEnd"/>
      <w:r>
        <w:rPr>
          <w:rFonts w:cs="Times New Roman"/>
        </w:rPr>
        <w:t xml:space="preserve"> </w:t>
      </w:r>
      <w:proofErr w:type="spellStart"/>
      <w:r>
        <w:rPr>
          <w:rFonts w:cs="Times New Roman"/>
        </w:rPr>
        <w:t>teks</w:t>
      </w:r>
      <w:proofErr w:type="spellEnd"/>
      <w:r>
        <w:rPr>
          <w:rFonts w:cs="Times New Roman"/>
        </w:rPr>
        <w:t xml:space="preserve"> yang </w:t>
      </w:r>
      <w:proofErr w:type="spellStart"/>
      <w:r>
        <w:rPr>
          <w:rFonts w:cs="Times New Roman"/>
        </w:rPr>
        <w:t>ingin</w:t>
      </w:r>
      <w:proofErr w:type="spellEnd"/>
      <w:r>
        <w:rPr>
          <w:rFonts w:cs="Times New Roman"/>
        </w:rPr>
        <w:t xml:space="preserve"> di </w:t>
      </w:r>
      <w:proofErr w:type="spellStart"/>
      <w:r>
        <w:rPr>
          <w:rFonts w:cs="Times New Roman"/>
        </w:rPr>
        <w:t>parafrase</w:t>
      </w:r>
      <w:proofErr w:type="spellEnd"/>
      <w:r>
        <w:rPr>
          <w:rFonts w:cs="Times New Roman"/>
        </w:rPr>
        <w:t>.</w:t>
      </w:r>
    </w:p>
    <w:p w14:paraId="7179F285" w14:textId="77777777" w:rsidR="006B43D3" w:rsidRDefault="006B43D3" w:rsidP="00A475EF">
      <w:pPr>
        <w:spacing w:line="240" w:lineRule="auto"/>
        <w:ind w:left="720"/>
        <w:jc w:val="both"/>
        <w:rPr>
          <w:rFonts w:cs="Times New Roman"/>
        </w:rPr>
      </w:pPr>
      <w:r>
        <w:rPr>
          <w:rFonts w:cs="Times New Roman"/>
        </w:rPr>
        <w:t xml:space="preserve">b. Hasil </w:t>
      </w:r>
      <w:proofErr w:type="spellStart"/>
      <w:r>
        <w:rPr>
          <w:rFonts w:cs="Times New Roman"/>
        </w:rPr>
        <w:t>parafrase</w:t>
      </w:r>
      <w:proofErr w:type="spellEnd"/>
      <w:r>
        <w:rPr>
          <w:rFonts w:cs="Times New Roman"/>
        </w:rPr>
        <w:t xml:space="preserve"> </w:t>
      </w:r>
      <w:proofErr w:type="spellStart"/>
      <w:r>
        <w:rPr>
          <w:rFonts w:cs="Times New Roman"/>
        </w:rPr>
        <w:t>akan</w:t>
      </w:r>
      <w:proofErr w:type="spellEnd"/>
      <w:r>
        <w:rPr>
          <w:rFonts w:cs="Times New Roman"/>
        </w:rPr>
        <w:t xml:space="preserve"> </w:t>
      </w:r>
      <w:proofErr w:type="spellStart"/>
      <w:r>
        <w:rPr>
          <w:rFonts w:cs="Times New Roman"/>
        </w:rPr>
        <w:t>muncul</w:t>
      </w:r>
      <w:proofErr w:type="spellEnd"/>
      <w:r>
        <w:rPr>
          <w:rFonts w:cs="Times New Roman"/>
        </w:rPr>
        <w:t xml:space="preserve"> di </w:t>
      </w:r>
      <w:r w:rsidRPr="00623F12">
        <w:rPr>
          <w:rFonts w:cs="Times New Roman"/>
          <w:i/>
        </w:rPr>
        <w:t>textbox</w:t>
      </w:r>
      <w:r>
        <w:rPr>
          <w:rFonts w:cs="Times New Roman"/>
        </w:rPr>
        <w:t xml:space="preserve"> </w:t>
      </w:r>
      <w:proofErr w:type="spellStart"/>
      <w:r>
        <w:rPr>
          <w:rFonts w:cs="Times New Roman"/>
        </w:rPr>
        <w:t>ini</w:t>
      </w:r>
      <w:proofErr w:type="spellEnd"/>
      <w:r>
        <w:rPr>
          <w:rFonts w:cs="Times New Roman"/>
        </w:rPr>
        <w:t>.</w:t>
      </w:r>
    </w:p>
    <w:p w14:paraId="6E59BA65" w14:textId="79F0B713" w:rsidR="006B43D3" w:rsidRDefault="006B43D3" w:rsidP="00A475EF">
      <w:pPr>
        <w:spacing w:line="240" w:lineRule="auto"/>
        <w:ind w:left="720"/>
        <w:jc w:val="both"/>
        <w:rPr>
          <w:rFonts w:cs="Times New Roman"/>
        </w:rPr>
      </w:pPr>
      <w:r>
        <w:rPr>
          <w:rFonts w:cs="Times New Roman"/>
        </w:rPr>
        <w:t xml:space="preserve">c. </w:t>
      </w:r>
      <w:proofErr w:type="spellStart"/>
      <w:r>
        <w:rPr>
          <w:rFonts w:cs="Times New Roman"/>
        </w:rPr>
        <w:t>Menghapus</w:t>
      </w:r>
      <w:proofErr w:type="spellEnd"/>
      <w:r>
        <w:rPr>
          <w:rFonts w:cs="Times New Roman"/>
        </w:rPr>
        <w:t xml:space="preserve"> </w:t>
      </w:r>
      <w:proofErr w:type="spellStart"/>
      <w:r>
        <w:rPr>
          <w:rFonts w:cs="Times New Roman"/>
        </w:rPr>
        <w:t>seluruh</w:t>
      </w:r>
      <w:proofErr w:type="spellEnd"/>
      <w:r>
        <w:rPr>
          <w:rFonts w:cs="Times New Roman"/>
        </w:rPr>
        <w:t xml:space="preserve"> </w:t>
      </w:r>
      <w:proofErr w:type="spellStart"/>
      <w:r>
        <w:rPr>
          <w:rFonts w:cs="Times New Roman"/>
        </w:rPr>
        <w:t>teks</w:t>
      </w:r>
      <w:proofErr w:type="spellEnd"/>
      <w:r>
        <w:rPr>
          <w:rFonts w:cs="Times New Roman"/>
        </w:rPr>
        <w:t xml:space="preserve"> yang </w:t>
      </w:r>
      <w:proofErr w:type="spellStart"/>
      <w:r>
        <w:rPr>
          <w:rFonts w:cs="Times New Roman"/>
        </w:rPr>
        <w:t>telah</w:t>
      </w:r>
      <w:proofErr w:type="spellEnd"/>
      <w:r>
        <w:rPr>
          <w:rFonts w:cs="Times New Roman"/>
        </w:rPr>
        <w:t xml:space="preserve"> </w:t>
      </w:r>
      <w:proofErr w:type="spellStart"/>
      <w:r>
        <w:rPr>
          <w:rFonts w:cs="Times New Roman"/>
        </w:rPr>
        <w:t>diketik</w:t>
      </w:r>
      <w:proofErr w:type="spellEnd"/>
      <w:r>
        <w:rPr>
          <w:rFonts w:cs="Times New Roman"/>
        </w:rPr>
        <w:t>.</w:t>
      </w:r>
    </w:p>
    <w:p w14:paraId="7E168816" w14:textId="0EFCB370" w:rsidR="006B43D3" w:rsidRPr="002968CD" w:rsidRDefault="006B43D3" w:rsidP="00A475EF">
      <w:pPr>
        <w:spacing w:line="240" w:lineRule="auto"/>
        <w:ind w:left="720"/>
        <w:jc w:val="both"/>
        <w:rPr>
          <w:rFonts w:cs="Times New Roman"/>
        </w:rPr>
      </w:pPr>
      <w:r>
        <w:rPr>
          <w:rFonts w:cs="Times New Roman"/>
        </w:rPr>
        <w:t xml:space="preserve">d. </w:t>
      </w:r>
      <w:proofErr w:type="spellStart"/>
      <w:r>
        <w:rPr>
          <w:rFonts w:cs="Times New Roman"/>
        </w:rPr>
        <w:t>Tombol</w:t>
      </w:r>
      <w:proofErr w:type="spellEnd"/>
      <w:r>
        <w:rPr>
          <w:rFonts w:cs="Times New Roman"/>
        </w:rPr>
        <w:t xml:space="preserve"> yang </w:t>
      </w:r>
      <w:proofErr w:type="spellStart"/>
      <w:r>
        <w:rPr>
          <w:rFonts w:cs="Times New Roman"/>
        </w:rPr>
        <w:t>berfungsi</w:t>
      </w:r>
      <w:proofErr w:type="spellEnd"/>
      <w:r>
        <w:rPr>
          <w:rFonts w:cs="Times New Roman"/>
        </w:rPr>
        <w:t xml:space="preserve"> </w:t>
      </w:r>
      <w:proofErr w:type="spellStart"/>
      <w:r>
        <w:rPr>
          <w:rFonts w:cs="Times New Roman"/>
        </w:rPr>
        <w:t>untuk</w:t>
      </w:r>
      <w:proofErr w:type="spellEnd"/>
      <w:r>
        <w:rPr>
          <w:rFonts w:cs="Times New Roman"/>
        </w:rPr>
        <w:t xml:space="preserve"> </w:t>
      </w:r>
      <w:proofErr w:type="spellStart"/>
      <w:r>
        <w:rPr>
          <w:rFonts w:cs="Times New Roman"/>
        </w:rPr>
        <w:t>konfirmasi</w:t>
      </w:r>
      <w:proofErr w:type="spellEnd"/>
      <w:r>
        <w:rPr>
          <w:rFonts w:cs="Times New Roman"/>
        </w:rPr>
        <w:t xml:space="preserve"> </w:t>
      </w:r>
      <w:proofErr w:type="spellStart"/>
      <w:r>
        <w:rPr>
          <w:rFonts w:cs="Times New Roman"/>
        </w:rPr>
        <w:t>parafrase</w:t>
      </w:r>
      <w:proofErr w:type="spellEnd"/>
      <w:r>
        <w:rPr>
          <w:rFonts w:cs="Times New Roman"/>
        </w:rPr>
        <w:t xml:space="preserve"> </w:t>
      </w:r>
      <w:proofErr w:type="spellStart"/>
      <w:r>
        <w:rPr>
          <w:rFonts w:cs="Times New Roman"/>
        </w:rPr>
        <w:t>dari</w:t>
      </w:r>
      <w:proofErr w:type="spellEnd"/>
      <w:r>
        <w:rPr>
          <w:rFonts w:cs="Times New Roman"/>
        </w:rPr>
        <w:t xml:space="preserve"> </w:t>
      </w:r>
      <w:r w:rsidRPr="004C4922">
        <w:rPr>
          <w:rFonts w:cs="Times New Roman"/>
          <w:i/>
        </w:rPr>
        <w:t>tex</w:t>
      </w:r>
      <w:r>
        <w:rPr>
          <w:rFonts w:cs="Times New Roman"/>
          <w:i/>
        </w:rPr>
        <w:t>t</w:t>
      </w:r>
      <w:r w:rsidRPr="004C4922">
        <w:rPr>
          <w:rFonts w:cs="Times New Roman"/>
          <w:i/>
        </w:rPr>
        <w:t>box</w:t>
      </w:r>
      <w:r>
        <w:rPr>
          <w:rFonts w:cs="Times New Roman"/>
        </w:rPr>
        <w:t xml:space="preserve"> a.</w:t>
      </w:r>
    </w:p>
    <w:p w14:paraId="34D88DA4" w14:textId="7D576B0A" w:rsidR="004C7125" w:rsidRDefault="00000000" w:rsidP="00A475EF">
      <w:pPr>
        <w:pStyle w:val="Heading1"/>
        <w:spacing w:line="240" w:lineRule="auto"/>
        <w:rPr>
          <w:rFonts w:cs="Times New Roman"/>
        </w:rPr>
      </w:pPr>
      <w:r w:rsidRPr="002968CD">
        <w:rPr>
          <w:rFonts w:cs="Times New Roman"/>
        </w:rPr>
        <w:t xml:space="preserve">Hasil dan </w:t>
      </w:r>
      <w:proofErr w:type="spellStart"/>
      <w:r w:rsidRPr="002968CD">
        <w:rPr>
          <w:rFonts w:cs="Times New Roman"/>
        </w:rPr>
        <w:t>Pembahasan</w:t>
      </w:r>
      <w:proofErr w:type="spellEnd"/>
    </w:p>
    <w:p w14:paraId="44B64F28" w14:textId="161536A7" w:rsidR="00B77471" w:rsidRDefault="00B77471" w:rsidP="00A475EF">
      <w:pPr>
        <w:pStyle w:val="NormalWeb"/>
        <w:spacing w:before="0" w:beforeAutospacing="0" w:after="0" w:afterAutospacing="0"/>
        <w:jc w:val="both"/>
      </w:pPr>
      <w:proofErr w:type="spellStart"/>
      <w:r>
        <w:t>Setelah</w:t>
      </w:r>
      <w:proofErr w:type="spellEnd"/>
      <w:r>
        <w:t xml:space="preserve"> </w:t>
      </w:r>
      <w:proofErr w:type="spellStart"/>
      <w:r>
        <w:t>dilakukan</w:t>
      </w:r>
      <w:proofErr w:type="spellEnd"/>
      <w:r>
        <w:t xml:space="preserve"> </w:t>
      </w:r>
      <w:proofErr w:type="spellStart"/>
      <w:r>
        <w:t>implementasi</w:t>
      </w:r>
      <w:proofErr w:type="spellEnd"/>
      <w:r>
        <w:t xml:space="preserve"> </w:t>
      </w:r>
      <w:proofErr w:type="spellStart"/>
      <w:r>
        <w:t>maka</w:t>
      </w:r>
      <w:proofErr w:type="spellEnd"/>
      <w:r>
        <w:t xml:space="preserve"> </w:t>
      </w:r>
      <w:proofErr w:type="spellStart"/>
      <w:r>
        <w:t>hasilnya</w:t>
      </w:r>
      <w:proofErr w:type="spellEnd"/>
      <w:r>
        <w:t xml:space="preserve"> </w:t>
      </w:r>
      <w:proofErr w:type="spellStart"/>
      <w:r>
        <w:t>seperti</w:t>
      </w:r>
      <w:proofErr w:type="spellEnd"/>
      <w:r>
        <w:t xml:space="preserve"> </w:t>
      </w:r>
      <w:proofErr w:type="spellStart"/>
      <w:r>
        <w:t>gambar</w:t>
      </w:r>
      <w:proofErr w:type="spellEnd"/>
      <w:r>
        <w:t xml:space="preserve"> </w:t>
      </w:r>
      <w:proofErr w:type="spellStart"/>
      <w:r>
        <w:t>dibawah</w:t>
      </w:r>
      <w:proofErr w:type="spellEnd"/>
      <w:r>
        <w:t xml:space="preserve"> </w:t>
      </w:r>
      <w:proofErr w:type="spellStart"/>
      <w:r>
        <w:t>ini</w:t>
      </w:r>
      <w:proofErr w:type="spellEnd"/>
    </w:p>
    <w:p w14:paraId="56F6795A" w14:textId="57FA32A2" w:rsidR="00B77471" w:rsidRPr="004949C1" w:rsidRDefault="00B77471" w:rsidP="00A475EF">
      <w:pPr>
        <w:pStyle w:val="NormalWeb"/>
        <w:spacing w:before="0" w:beforeAutospacing="0" w:after="0" w:afterAutospacing="0"/>
        <w:jc w:val="center"/>
      </w:pPr>
      <w:r w:rsidRPr="004949C1">
        <w:rPr>
          <w:b/>
          <w:bCs/>
        </w:rPr>
        <w:t xml:space="preserve">Gambar 4.1 </w:t>
      </w:r>
      <w:proofErr w:type="spellStart"/>
      <w:r>
        <w:t>Tampilan</w:t>
      </w:r>
      <w:proofErr w:type="spellEnd"/>
      <w:r>
        <w:t xml:space="preserve"> Utama</w:t>
      </w:r>
    </w:p>
    <w:p w14:paraId="0B50A8EA" w14:textId="46DE66FB" w:rsidR="00B77471" w:rsidRDefault="00A475EF" w:rsidP="00A475EF">
      <w:pPr>
        <w:pStyle w:val="NormalWeb"/>
        <w:spacing w:before="0" w:beforeAutospacing="0" w:after="0" w:afterAutospacing="0"/>
        <w:jc w:val="both"/>
        <w:rPr>
          <w:noProof/>
        </w:rPr>
      </w:pPr>
      <w:r>
        <w:rPr>
          <w:noProof/>
        </w:rPr>
        <w:drawing>
          <wp:anchor distT="0" distB="0" distL="114300" distR="114300" simplePos="0" relativeHeight="251620864" behindDoc="0" locked="0" layoutInCell="1" allowOverlap="1" wp14:anchorId="328095DA" wp14:editId="0CEC2EAF">
            <wp:simplePos x="0" y="0"/>
            <wp:positionH relativeFrom="margin">
              <wp:posOffset>1066800</wp:posOffset>
            </wp:positionH>
            <wp:positionV relativeFrom="paragraph">
              <wp:posOffset>343535</wp:posOffset>
            </wp:positionV>
            <wp:extent cx="4424680" cy="27432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24680" cy="2743200"/>
                    </a:xfrm>
                    <a:prstGeom prst="rect">
                      <a:avLst/>
                    </a:prstGeom>
                    <a:noFill/>
                  </pic:spPr>
                </pic:pic>
              </a:graphicData>
            </a:graphic>
          </wp:anchor>
        </w:drawing>
      </w:r>
    </w:p>
    <w:p w14:paraId="6F846226" w14:textId="360DA10D" w:rsidR="00B77471" w:rsidRDefault="00ED0204" w:rsidP="00A475EF">
      <w:pPr>
        <w:pStyle w:val="NormalWeb"/>
        <w:spacing w:before="0" w:beforeAutospacing="0" w:after="0" w:afterAutospacing="0"/>
        <w:jc w:val="both"/>
      </w:pPr>
      <w:r w:rsidRPr="004949C1">
        <w:rPr>
          <w:noProof/>
        </w:rPr>
        <w:lastRenderedPageBreak/>
        <w:drawing>
          <wp:anchor distT="0" distB="0" distL="114300" distR="114300" simplePos="0" relativeHeight="251658752" behindDoc="1" locked="0" layoutInCell="1" allowOverlap="1" wp14:anchorId="37EE4ABD" wp14:editId="23087008">
            <wp:simplePos x="0" y="0"/>
            <wp:positionH relativeFrom="column">
              <wp:posOffset>427990</wp:posOffset>
            </wp:positionH>
            <wp:positionV relativeFrom="paragraph">
              <wp:posOffset>-1057275</wp:posOffset>
            </wp:positionV>
            <wp:extent cx="5008880" cy="3750945"/>
            <wp:effectExtent l="0" t="0" r="127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008880" cy="3750945"/>
                    </a:xfrm>
                    <a:prstGeom prst="rect">
                      <a:avLst/>
                    </a:prstGeom>
                  </pic:spPr>
                </pic:pic>
              </a:graphicData>
            </a:graphic>
          </wp:anchor>
        </w:drawing>
      </w:r>
    </w:p>
    <w:p w14:paraId="4B7AEC4B" w14:textId="77777777" w:rsidR="00ED0204" w:rsidRDefault="00ED0204" w:rsidP="00A475EF">
      <w:pPr>
        <w:pStyle w:val="NormalWeb"/>
        <w:spacing w:before="0" w:beforeAutospacing="0" w:after="0" w:afterAutospacing="0"/>
        <w:ind w:firstLine="720"/>
        <w:jc w:val="both"/>
      </w:pPr>
    </w:p>
    <w:p w14:paraId="1E2AB979" w14:textId="77777777" w:rsidR="00ED0204" w:rsidRDefault="00ED0204" w:rsidP="00A475EF">
      <w:pPr>
        <w:pStyle w:val="NormalWeb"/>
        <w:spacing w:before="0" w:beforeAutospacing="0" w:after="0" w:afterAutospacing="0"/>
        <w:ind w:firstLine="720"/>
        <w:jc w:val="both"/>
      </w:pPr>
    </w:p>
    <w:p w14:paraId="420DD046" w14:textId="77777777" w:rsidR="00ED0204" w:rsidRDefault="00ED0204" w:rsidP="00A475EF">
      <w:pPr>
        <w:pStyle w:val="NormalWeb"/>
        <w:spacing w:before="0" w:beforeAutospacing="0" w:after="0" w:afterAutospacing="0"/>
        <w:ind w:firstLine="720"/>
        <w:jc w:val="both"/>
      </w:pPr>
    </w:p>
    <w:p w14:paraId="2777042A" w14:textId="77777777" w:rsidR="00ED0204" w:rsidRDefault="00ED0204" w:rsidP="00A475EF">
      <w:pPr>
        <w:pStyle w:val="NormalWeb"/>
        <w:spacing w:before="0" w:beforeAutospacing="0" w:after="0" w:afterAutospacing="0"/>
        <w:ind w:firstLine="720"/>
        <w:jc w:val="both"/>
      </w:pPr>
    </w:p>
    <w:p w14:paraId="1CC9DE33" w14:textId="77777777" w:rsidR="00ED0204" w:rsidRDefault="00ED0204" w:rsidP="00A475EF">
      <w:pPr>
        <w:pStyle w:val="NormalWeb"/>
        <w:spacing w:before="0" w:beforeAutospacing="0" w:after="0" w:afterAutospacing="0"/>
        <w:ind w:firstLine="720"/>
        <w:jc w:val="both"/>
      </w:pPr>
    </w:p>
    <w:p w14:paraId="3D928AC4" w14:textId="77777777" w:rsidR="00ED0204" w:rsidRDefault="00ED0204" w:rsidP="00A475EF">
      <w:pPr>
        <w:pStyle w:val="NormalWeb"/>
        <w:spacing w:before="0" w:beforeAutospacing="0" w:after="0" w:afterAutospacing="0"/>
        <w:ind w:firstLine="720"/>
        <w:jc w:val="both"/>
      </w:pPr>
    </w:p>
    <w:p w14:paraId="50B224B0" w14:textId="77777777" w:rsidR="00A475EF" w:rsidRDefault="00A475EF" w:rsidP="00A475EF">
      <w:pPr>
        <w:pStyle w:val="NormalWeb"/>
        <w:spacing w:before="0" w:beforeAutospacing="0" w:after="0" w:afterAutospacing="0"/>
        <w:ind w:firstLine="720"/>
        <w:jc w:val="both"/>
      </w:pPr>
    </w:p>
    <w:p w14:paraId="0932A75F" w14:textId="77777777" w:rsidR="00A475EF" w:rsidRDefault="00A475EF" w:rsidP="00A475EF">
      <w:pPr>
        <w:pStyle w:val="NormalWeb"/>
        <w:spacing w:before="0" w:beforeAutospacing="0" w:after="0" w:afterAutospacing="0"/>
        <w:ind w:firstLine="720"/>
        <w:jc w:val="both"/>
      </w:pPr>
    </w:p>
    <w:p w14:paraId="2ACD8A5A" w14:textId="77777777" w:rsidR="00A475EF" w:rsidRDefault="00A475EF" w:rsidP="00A475EF">
      <w:pPr>
        <w:pStyle w:val="NormalWeb"/>
        <w:spacing w:before="0" w:beforeAutospacing="0" w:after="0" w:afterAutospacing="0"/>
        <w:ind w:firstLine="720"/>
        <w:jc w:val="both"/>
      </w:pPr>
    </w:p>
    <w:p w14:paraId="28BA9F7C" w14:textId="77777777" w:rsidR="00A475EF" w:rsidRDefault="00A475EF" w:rsidP="00A475EF">
      <w:pPr>
        <w:pStyle w:val="NormalWeb"/>
        <w:spacing w:before="0" w:beforeAutospacing="0" w:after="0" w:afterAutospacing="0"/>
        <w:ind w:firstLine="720"/>
        <w:jc w:val="both"/>
      </w:pPr>
    </w:p>
    <w:p w14:paraId="7E6B1616" w14:textId="77777777" w:rsidR="00A475EF" w:rsidRDefault="00A475EF" w:rsidP="00A475EF">
      <w:pPr>
        <w:pStyle w:val="NormalWeb"/>
        <w:spacing w:before="0" w:beforeAutospacing="0" w:after="0" w:afterAutospacing="0"/>
        <w:ind w:firstLine="720"/>
        <w:jc w:val="both"/>
      </w:pPr>
    </w:p>
    <w:p w14:paraId="18661D39" w14:textId="77777777" w:rsidR="00A475EF" w:rsidRDefault="00A475EF" w:rsidP="00A475EF">
      <w:pPr>
        <w:pStyle w:val="NormalWeb"/>
        <w:spacing w:before="0" w:beforeAutospacing="0" w:after="0" w:afterAutospacing="0"/>
        <w:ind w:firstLine="720"/>
        <w:jc w:val="both"/>
      </w:pPr>
    </w:p>
    <w:p w14:paraId="3BB1A7D5" w14:textId="77777777" w:rsidR="00ED0204" w:rsidRDefault="00ED0204" w:rsidP="00A475EF">
      <w:pPr>
        <w:pStyle w:val="NormalWeb"/>
        <w:spacing w:before="0" w:beforeAutospacing="0" w:after="0" w:afterAutospacing="0"/>
        <w:ind w:firstLine="720"/>
        <w:jc w:val="both"/>
      </w:pPr>
    </w:p>
    <w:p w14:paraId="3F1BC8FE" w14:textId="77777777" w:rsidR="00ED0204" w:rsidRDefault="00ED0204" w:rsidP="00A475EF">
      <w:pPr>
        <w:pStyle w:val="NormalWeb"/>
        <w:spacing w:before="0" w:beforeAutospacing="0" w:after="0" w:afterAutospacing="0"/>
        <w:ind w:firstLine="720"/>
        <w:jc w:val="both"/>
      </w:pPr>
    </w:p>
    <w:p w14:paraId="4FA7F808" w14:textId="77777777" w:rsidR="00ED0204" w:rsidRDefault="00ED0204" w:rsidP="00A475EF">
      <w:pPr>
        <w:pStyle w:val="NormalWeb"/>
        <w:spacing w:before="0" w:beforeAutospacing="0" w:after="0" w:afterAutospacing="0"/>
        <w:ind w:firstLine="720"/>
        <w:jc w:val="both"/>
      </w:pPr>
    </w:p>
    <w:p w14:paraId="6FE65C55" w14:textId="77777777" w:rsidR="00ED0204" w:rsidRDefault="00ED0204" w:rsidP="00A475EF">
      <w:pPr>
        <w:pStyle w:val="NormalWeb"/>
        <w:spacing w:before="0" w:beforeAutospacing="0" w:after="0" w:afterAutospacing="0"/>
        <w:ind w:firstLine="720"/>
        <w:jc w:val="both"/>
      </w:pPr>
    </w:p>
    <w:p w14:paraId="02E848B4" w14:textId="207BC696" w:rsidR="00A475EF" w:rsidRPr="00A475EF" w:rsidRDefault="00ED0204" w:rsidP="00A475EF">
      <w:pPr>
        <w:pStyle w:val="NormalWeb"/>
        <w:spacing w:before="0" w:beforeAutospacing="0" w:after="0" w:afterAutospacing="0"/>
        <w:ind w:firstLine="720"/>
        <w:jc w:val="center"/>
      </w:pPr>
      <w:r w:rsidRPr="00364381">
        <w:rPr>
          <w:b/>
          <w:bCs/>
        </w:rPr>
        <w:t>Gambar 4.</w:t>
      </w:r>
      <w:r>
        <w:rPr>
          <w:b/>
          <w:bCs/>
        </w:rPr>
        <w:t xml:space="preserve">2 </w:t>
      </w:r>
      <w:proofErr w:type="spellStart"/>
      <w:r w:rsidRPr="00F15D4D">
        <w:t>Tampilan</w:t>
      </w:r>
      <w:proofErr w:type="spellEnd"/>
      <w:r>
        <w:rPr>
          <w:b/>
          <w:bCs/>
        </w:rPr>
        <w:t xml:space="preserve"> </w:t>
      </w:r>
      <w:r>
        <w:t xml:space="preserve">Hasil </w:t>
      </w:r>
      <w:proofErr w:type="spellStart"/>
      <w:r>
        <w:t>Parafrase</w:t>
      </w:r>
      <w:proofErr w:type="spellEnd"/>
    </w:p>
    <w:p w14:paraId="5B4047F5" w14:textId="0B1859A7" w:rsidR="00A475EF" w:rsidRDefault="00A475EF" w:rsidP="00A475EF">
      <w:pPr>
        <w:spacing w:line="240" w:lineRule="auto"/>
        <w:ind w:left="720"/>
        <w:jc w:val="center"/>
        <w:rPr>
          <w:rFonts w:cs="Times New Roman"/>
          <w:b/>
          <w:bCs/>
        </w:rPr>
      </w:pPr>
    </w:p>
    <w:p w14:paraId="6C5CC906" w14:textId="16B20608" w:rsidR="00A475EF" w:rsidRDefault="00A475EF" w:rsidP="00A475EF">
      <w:pPr>
        <w:spacing w:line="240" w:lineRule="auto"/>
        <w:ind w:left="720"/>
        <w:jc w:val="center"/>
        <w:rPr>
          <w:rFonts w:cs="Times New Roman"/>
          <w:b/>
          <w:bCs/>
        </w:rPr>
      </w:pPr>
    </w:p>
    <w:p w14:paraId="095A597F" w14:textId="049E1BB4" w:rsidR="00A475EF" w:rsidRDefault="00A475EF" w:rsidP="00A475EF">
      <w:pPr>
        <w:spacing w:line="240" w:lineRule="auto"/>
        <w:ind w:left="720"/>
        <w:jc w:val="center"/>
        <w:rPr>
          <w:rFonts w:cs="Times New Roman"/>
          <w:b/>
          <w:bCs/>
        </w:rPr>
      </w:pPr>
      <w:r w:rsidRPr="0051411A">
        <w:rPr>
          <w:rFonts w:cs="Times New Roman"/>
          <w:noProof/>
        </w:rPr>
        <w:drawing>
          <wp:anchor distT="0" distB="0" distL="114300" distR="114300" simplePos="0" relativeHeight="251668992" behindDoc="1" locked="0" layoutInCell="1" allowOverlap="1" wp14:anchorId="3C413F5A" wp14:editId="1981523E">
            <wp:simplePos x="0" y="0"/>
            <wp:positionH relativeFrom="column">
              <wp:posOffset>286385</wp:posOffset>
            </wp:positionH>
            <wp:positionV relativeFrom="paragraph">
              <wp:posOffset>74295</wp:posOffset>
            </wp:positionV>
            <wp:extent cx="5039995" cy="3260725"/>
            <wp:effectExtent l="0" t="0" r="825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039995" cy="3260725"/>
                    </a:xfrm>
                    <a:prstGeom prst="rect">
                      <a:avLst/>
                    </a:prstGeom>
                  </pic:spPr>
                </pic:pic>
              </a:graphicData>
            </a:graphic>
          </wp:anchor>
        </w:drawing>
      </w:r>
    </w:p>
    <w:p w14:paraId="1DB34CFA" w14:textId="77777777" w:rsidR="00A475EF" w:rsidRDefault="00A475EF" w:rsidP="00A475EF">
      <w:pPr>
        <w:spacing w:line="240" w:lineRule="auto"/>
        <w:ind w:left="720"/>
        <w:jc w:val="center"/>
        <w:rPr>
          <w:rFonts w:cs="Times New Roman"/>
          <w:b/>
          <w:bCs/>
        </w:rPr>
      </w:pPr>
    </w:p>
    <w:p w14:paraId="5680DFF9" w14:textId="77777777" w:rsidR="00A475EF" w:rsidRDefault="00A475EF" w:rsidP="00A475EF">
      <w:pPr>
        <w:spacing w:line="240" w:lineRule="auto"/>
        <w:ind w:left="720"/>
        <w:jc w:val="center"/>
        <w:rPr>
          <w:rFonts w:cs="Times New Roman"/>
          <w:b/>
          <w:bCs/>
        </w:rPr>
      </w:pPr>
    </w:p>
    <w:p w14:paraId="632E1971" w14:textId="77777777" w:rsidR="00A475EF" w:rsidRDefault="00A475EF" w:rsidP="00A475EF">
      <w:pPr>
        <w:spacing w:line="240" w:lineRule="auto"/>
        <w:ind w:left="720"/>
        <w:jc w:val="center"/>
        <w:rPr>
          <w:rFonts w:cs="Times New Roman"/>
          <w:b/>
          <w:bCs/>
        </w:rPr>
      </w:pPr>
    </w:p>
    <w:p w14:paraId="7145AF41" w14:textId="77777777" w:rsidR="00A475EF" w:rsidRDefault="00A475EF" w:rsidP="00A475EF">
      <w:pPr>
        <w:spacing w:line="240" w:lineRule="auto"/>
        <w:ind w:left="720"/>
        <w:jc w:val="center"/>
        <w:rPr>
          <w:rFonts w:cs="Times New Roman"/>
          <w:b/>
          <w:bCs/>
        </w:rPr>
      </w:pPr>
    </w:p>
    <w:p w14:paraId="429D53BF" w14:textId="77777777" w:rsidR="00A475EF" w:rsidRDefault="00A475EF" w:rsidP="00A475EF">
      <w:pPr>
        <w:spacing w:line="240" w:lineRule="auto"/>
        <w:ind w:left="720"/>
        <w:jc w:val="center"/>
        <w:rPr>
          <w:rFonts w:cs="Times New Roman"/>
          <w:b/>
          <w:bCs/>
        </w:rPr>
      </w:pPr>
    </w:p>
    <w:p w14:paraId="25DBB681" w14:textId="77777777" w:rsidR="00ED0204" w:rsidRDefault="00ED0204" w:rsidP="00A475EF">
      <w:pPr>
        <w:spacing w:line="240" w:lineRule="auto"/>
        <w:ind w:left="720"/>
        <w:jc w:val="center"/>
        <w:rPr>
          <w:rFonts w:cs="Times New Roman"/>
          <w:b/>
          <w:bCs/>
        </w:rPr>
      </w:pPr>
    </w:p>
    <w:p w14:paraId="7022E565" w14:textId="77777777" w:rsidR="00ED0204" w:rsidRDefault="00ED0204" w:rsidP="00A475EF">
      <w:pPr>
        <w:spacing w:line="240" w:lineRule="auto"/>
        <w:ind w:left="720"/>
        <w:jc w:val="center"/>
        <w:rPr>
          <w:rFonts w:cs="Times New Roman"/>
          <w:b/>
          <w:bCs/>
        </w:rPr>
      </w:pPr>
    </w:p>
    <w:p w14:paraId="49915975" w14:textId="77777777" w:rsidR="00ED0204" w:rsidRDefault="00ED0204" w:rsidP="00A475EF">
      <w:pPr>
        <w:spacing w:line="240" w:lineRule="auto"/>
        <w:ind w:left="720"/>
        <w:jc w:val="center"/>
        <w:rPr>
          <w:rFonts w:cs="Times New Roman"/>
          <w:b/>
          <w:bCs/>
        </w:rPr>
      </w:pPr>
    </w:p>
    <w:p w14:paraId="70DC98A1" w14:textId="77777777" w:rsidR="00ED0204" w:rsidRDefault="00ED0204" w:rsidP="00A475EF">
      <w:pPr>
        <w:spacing w:line="240" w:lineRule="auto"/>
        <w:ind w:left="720"/>
        <w:jc w:val="center"/>
        <w:rPr>
          <w:rFonts w:cs="Times New Roman"/>
          <w:b/>
          <w:bCs/>
        </w:rPr>
      </w:pPr>
    </w:p>
    <w:p w14:paraId="588E43B6" w14:textId="77777777" w:rsidR="00A475EF" w:rsidRDefault="00A475EF" w:rsidP="00A475EF">
      <w:pPr>
        <w:spacing w:line="240" w:lineRule="auto"/>
        <w:ind w:left="720"/>
        <w:jc w:val="center"/>
        <w:rPr>
          <w:rFonts w:cs="Times New Roman"/>
          <w:b/>
          <w:bCs/>
        </w:rPr>
      </w:pPr>
    </w:p>
    <w:p w14:paraId="7ADE7748" w14:textId="77777777" w:rsidR="00A475EF" w:rsidRDefault="00A475EF" w:rsidP="00A475EF">
      <w:pPr>
        <w:spacing w:line="240" w:lineRule="auto"/>
        <w:ind w:left="720"/>
        <w:jc w:val="center"/>
        <w:rPr>
          <w:rFonts w:cs="Times New Roman"/>
          <w:b/>
          <w:bCs/>
        </w:rPr>
      </w:pPr>
    </w:p>
    <w:p w14:paraId="7B6F3E83" w14:textId="77777777" w:rsidR="00A475EF" w:rsidRDefault="00A475EF" w:rsidP="00A475EF">
      <w:pPr>
        <w:spacing w:line="240" w:lineRule="auto"/>
        <w:ind w:left="720"/>
        <w:jc w:val="center"/>
        <w:rPr>
          <w:rFonts w:cs="Times New Roman"/>
          <w:b/>
          <w:bCs/>
        </w:rPr>
      </w:pPr>
    </w:p>
    <w:p w14:paraId="195D1BD7" w14:textId="77777777" w:rsidR="00A475EF" w:rsidRDefault="00A475EF" w:rsidP="00A475EF">
      <w:pPr>
        <w:spacing w:line="240" w:lineRule="auto"/>
        <w:ind w:left="720"/>
        <w:jc w:val="center"/>
        <w:rPr>
          <w:rFonts w:cs="Times New Roman"/>
          <w:b/>
          <w:bCs/>
        </w:rPr>
      </w:pPr>
    </w:p>
    <w:p w14:paraId="7370A001" w14:textId="77777777" w:rsidR="00A475EF" w:rsidRDefault="00A475EF" w:rsidP="00A475EF">
      <w:pPr>
        <w:spacing w:line="240" w:lineRule="auto"/>
        <w:ind w:left="720"/>
        <w:jc w:val="center"/>
        <w:rPr>
          <w:rFonts w:cs="Times New Roman"/>
          <w:b/>
          <w:bCs/>
        </w:rPr>
      </w:pPr>
    </w:p>
    <w:p w14:paraId="07A2EDE6" w14:textId="77777777" w:rsidR="00A475EF" w:rsidRDefault="00A475EF" w:rsidP="00A475EF">
      <w:pPr>
        <w:spacing w:line="240" w:lineRule="auto"/>
        <w:ind w:left="720"/>
        <w:jc w:val="center"/>
        <w:rPr>
          <w:rFonts w:cs="Times New Roman"/>
          <w:b/>
          <w:bCs/>
        </w:rPr>
      </w:pPr>
    </w:p>
    <w:p w14:paraId="16079DA0" w14:textId="77777777" w:rsidR="00A475EF" w:rsidRDefault="00A475EF" w:rsidP="00A475EF">
      <w:pPr>
        <w:spacing w:line="240" w:lineRule="auto"/>
        <w:ind w:left="720"/>
        <w:jc w:val="center"/>
        <w:rPr>
          <w:rFonts w:cs="Times New Roman"/>
          <w:b/>
          <w:bCs/>
        </w:rPr>
      </w:pPr>
    </w:p>
    <w:p w14:paraId="780D97D8" w14:textId="77777777" w:rsidR="00A475EF" w:rsidRDefault="00A475EF" w:rsidP="00A475EF">
      <w:pPr>
        <w:spacing w:line="240" w:lineRule="auto"/>
        <w:ind w:left="720"/>
        <w:jc w:val="center"/>
        <w:rPr>
          <w:rFonts w:cs="Times New Roman"/>
          <w:b/>
          <w:bCs/>
        </w:rPr>
      </w:pPr>
    </w:p>
    <w:p w14:paraId="59D8469A" w14:textId="77777777" w:rsidR="00ED0204" w:rsidRDefault="00ED0204" w:rsidP="00A475EF">
      <w:pPr>
        <w:spacing w:line="240" w:lineRule="auto"/>
        <w:ind w:left="720"/>
        <w:jc w:val="center"/>
        <w:rPr>
          <w:rFonts w:cs="Times New Roman"/>
          <w:b/>
          <w:bCs/>
        </w:rPr>
      </w:pPr>
    </w:p>
    <w:p w14:paraId="41696B93" w14:textId="77777777" w:rsidR="00ED0204" w:rsidRDefault="00ED0204" w:rsidP="00A475EF">
      <w:pPr>
        <w:spacing w:line="240" w:lineRule="auto"/>
        <w:ind w:left="720"/>
        <w:jc w:val="center"/>
        <w:rPr>
          <w:rFonts w:cs="Times New Roman"/>
          <w:b/>
          <w:bCs/>
        </w:rPr>
      </w:pPr>
    </w:p>
    <w:p w14:paraId="272E503E" w14:textId="77777777" w:rsidR="00ED0204" w:rsidRDefault="00ED0204" w:rsidP="00A475EF">
      <w:pPr>
        <w:spacing w:line="240" w:lineRule="auto"/>
        <w:ind w:left="720"/>
        <w:jc w:val="center"/>
        <w:rPr>
          <w:rFonts w:cs="Times New Roman"/>
          <w:b/>
          <w:bCs/>
        </w:rPr>
      </w:pPr>
    </w:p>
    <w:p w14:paraId="5BCD1C1D" w14:textId="0450B4A2" w:rsidR="00ED0204" w:rsidRDefault="00ED0204" w:rsidP="00A475EF">
      <w:pPr>
        <w:spacing w:line="240" w:lineRule="auto"/>
        <w:ind w:left="720"/>
        <w:jc w:val="center"/>
        <w:rPr>
          <w:rFonts w:cs="Times New Roman"/>
        </w:rPr>
      </w:pPr>
      <w:r w:rsidRPr="0051411A">
        <w:rPr>
          <w:rFonts w:cs="Times New Roman"/>
          <w:b/>
          <w:bCs/>
        </w:rPr>
        <w:t>Gambar 4.3</w:t>
      </w:r>
      <w:r>
        <w:rPr>
          <w:rFonts w:cs="Times New Roman"/>
        </w:rPr>
        <w:t xml:space="preserve"> </w:t>
      </w:r>
      <w:proofErr w:type="spellStart"/>
      <w:r>
        <w:rPr>
          <w:rFonts w:cs="Times New Roman"/>
        </w:rPr>
        <w:t>Tampilan</w:t>
      </w:r>
      <w:proofErr w:type="spellEnd"/>
      <w:r>
        <w:rPr>
          <w:rFonts w:cs="Times New Roman"/>
        </w:rPr>
        <w:t xml:space="preserve"> </w:t>
      </w:r>
      <w:proofErr w:type="spellStart"/>
      <w:r>
        <w:rPr>
          <w:rFonts w:cs="Times New Roman"/>
        </w:rPr>
        <w:t>Evaluasi</w:t>
      </w:r>
      <w:proofErr w:type="spellEnd"/>
      <w:r>
        <w:rPr>
          <w:rFonts w:cs="Times New Roman"/>
        </w:rPr>
        <w:t xml:space="preserve"> Model</w:t>
      </w:r>
    </w:p>
    <w:p w14:paraId="0D4DC7C2" w14:textId="77777777" w:rsidR="00ED0204" w:rsidRDefault="00ED0204" w:rsidP="00A475EF">
      <w:pPr>
        <w:pStyle w:val="NormalWeb"/>
        <w:spacing w:before="0" w:beforeAutospacing="0" w:after="0" w:afterAutospacing="0"/>
        <w:jc w:val="both"/>
      </w:pPr>
    </w:p>
    <w:p w14:paraId="4FDBB64A" w14:textId="318AE3EC" w:rsidR="00ED0204" w:rsidRPr="00ED0204" w:rsidRDefault="00ED0204" w:rsidP="00A475EF">
      <w:pPr>
        <w:pStyle w:val="NormalWeb"/>
        <w:ind w:firstLine="720"/>
        <w:jc w:val="center"/>
        <w:rPr>
          <w:b/>
          <w:bCs/>
        </w:rPr>
      </w:pPr>
      <w:r w:rsidRPr="00DF600C">
        <w:rPr>
          <w:b/>
          <w:bCs/>
          <w:noProof/>
        </w:rPr>
        <w:lastRenderedPageBreak/>
        <w:drawing>
          <wp:anchor distT="0" distB="0" distL="114300" distR="114300" simplePos="0" relativeHeight="251661824" behindDoc="0" locked="0" layoutInCell="1" allowOverlap="1" wp14:anchorId="62AA614B" wp14:editId="6D5A6601">
            <wp:simplePos x="0" y="0"/>
            <wp:positionH relativeFrom="margin">
              <wp:posOffset>643890</wp:posOffset>
            </wp:positionH>
            <wp:positionV relativeFrom="paragraph">
              <wp:posOffset>23191</wp:posOffset>
            </wp:positionV>
            <wp:extent cx="5039995" cy="3243580"/>
            <wp:effectExtent l="0" t="0" r="825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039995" cy="3243580"/>
                    </a:xfrm>
                    <a:prstGeom prst="rect">
                      <a:avLst/>
                    </a:prstGeom>
                  </pic:spPr>
                </pic:pic>
              </a:graphicData>
            </a:graphic>
          </wp:anchor>
        </w:drawing>
      </w:r>
      <w:r>
        <w:rPr>
          <w:b/>
          <w:bCs/>
        </w:rPr>
        <w:t>Ga</w:t>
      </w:r>
      <w:r w:rsidRPr="00DF600C">
        <w:rPr>
          <w:b/>
          <w:bCs/>
        </w:rPr>
        <w:t>mbar 4.4</w:t>
      </w:r>
      <w:r>
        <w:t xml:space="preserve"> </w:t>
      </w:r>
      <w:proofErr w:type="spellStart"/>
      <w:r w:rsidRPr="00ED0204">
        <w:rPr>
          <w:b/>
          <w:bCs/>
        </w:rPr>
        <w:t>Tampilan</w:t>
      </w:r>
      <w:proofErr w:type="spellEnd"/>
      <w:r w:rsidRPr="00ED0204">
        <w:rPr>
          <w:b/>
          <w:bCs/>
        </w:rPr>
        <w:t xml:space="preserve"> Hasil </w:t>
      </w:r>
      <w:proofErr w:type="spellStart"/>
      <w:r w:rsidRPr="00ED0204">
        <w:rPr>
          <w:b/>
          <w:bCs/>
        </w:rPr>
        <w:t>Evaluasi</w:t>
      </w:r>
      <w:proofErr w:type="spellEnd"/>
    </w:p>
    <w:p w14:paraId="5C48CBC7" w14:textId="73711107" w:rsidR="00B77471" w:rsidRDefault="00B77471" w:rsidP="00A475EF">
      <w:pPr>
        <w:pStyle w:val="NormalWeb"/>
        <w:spacing w:before="0" w:beforeAutospacing="0" w:after="0" w:afterAutospacing="0"/>
        <w:jc w:val="both"/>
      </w:pPr>
      <w:proofErr w:type="spellStart"/>
      <w:r>
        <w:t>Aplikasi</w:t>
      </w:r>
      <w:proofErr w:type="spellEnd"/>
      <w:r>
        <w:t xml:space="preserve"> web </w:t>
      </w:r>
      <w:proofErr w:type="spellStart"/>
      <w:r>
        <w:t>ini</w:t>
      </w:r>
      <w:proofErr w:type="spellEnd"/>
      <w:r>
        <w:t xml:space="preserve"> </w:t>
      </w:r>
      <w:proofErr w:type="spellStart"/>
      <w:r>
        <w:t>menyediakan</w:t>
      </w:r>
      <w:proofErr w:type="spellEnd"/>
      <w:r>
        <w:t xml:space="preserve"> </w:t>
      </w:r>
      <w:proofErr w:type="spellStart"/>
      <w:r>
        <w:t>antarmuka</w:t>
      </w:r>
      <w:proofErr w:type="spellEnd"/>
      <w:r>
        <w:t xml:space="preserve"> yang </w:t>
      </w:r>
      <w:proofErr w:type="spellStart"/>
      <w:r>
        <w:t>sederhana</w:t>
      </w:r>
      <w:proofErr w:type="spellEnd"/>
      <w:r>
        <w:t xml:space="preserve"> dan </w:t>
      </w:r>
      <w:proofErr w:type="spellStart"/>
      <w:r>
        <w:t>mudah</w:t>
      </w:r>
      <w:proofErr w:type="spellEnd"/>
      <w:r>
        <w:t xml:space="preserve"> </w:t>
      </w:r>
      <w:proofErr w:type="spellStart"/>
      <w:r>
        <w:t>digunakan</w:t>
      </w:r>
      <w:proofErr w:type="spellEnd"/>
      <w:r>
        <w:t xml:space="preserve">, </w:t>
      </w:r>
      <w:proofErr w:type="spellStart"/>
      <w:r>
        <w:t>memungkinkan</w:t>
      </w:r>
      <w:proofErr w:type="spellEnd"/>
      <w:r>
        <w:t xml:space="preserve"> </w:t>
      </w:r>
      <w:proofErr w:type="spellStart"/>
      <w:r>
        <w:t>pengguna</w:t>
      </w:r>
      <w:proofErr w:type="spellEnd"/>
      <w:r>
        <w:t xml:space="preserve"> </w:t>
      </w:r>
      <w:proofErr w:type="spellStart"/>
      <w:r>
        <w:t>untuk</w:t>
      </w:r>
      <w:proofErr w:type="spellEnd"/>
      <w:r>
        <w:t xml:space="preserve"> </w:t>
      </w:r>
      <w:proofErr w:type="spellStart"/>
      <w:r>
        <w:t>memasukkan</w:t>
      </w:r>
      <w:proofErr w:type="spellEnd"/>
      <w:r>
        <w:t xml:space="preserve"> </w:t>
      </w:r>
      <w:proofErr w:type="spellStart"/>
      <w:r>
        <w:t>teks</w:t>
      </w:r>
      <w:proofErr w:type="spellEnd"/>
      <w:r>
        <w:t xml:space="preserve">, </w:t>
      </w:r>
      <w:proofErr w:type="spellStart"/>
      <w:r>
        <w:t>evaluasi</w:t>
      </w:r>
      <w:proofErr w:type="spellEnd"/>
      <w:r>
        <w:t xml:space="preserve"> model </w:t>
      </w:r>
      <w:proofErr w:type="spellStart"/>
      <w:r>
        <w:t>parafrase</w:t>
      </w:r>
      <w:proofErr w:type="spellEnd"/>
      <w:r>
        <w:t xml:space="preserve">, dan </w:t>
      </w:r>
      <w:proofErr w:type="spellStart"/>
      <w:r>
        <w:t>mendapatkan</w:t>
      </w:r>
      <w:proofErr w:type="spellEnd"/>
      <w:r>
        <w:t xml:space="preserve"> </w:t>
      </w:r>
      <w:proofErr w:type="spellStart"/>
      <w:r>
        <w:t>hasil</w:t>
      </w:r>
      <w:proofErr w:type="spellEnd"/>
      <w:r>
        <w:t xml:space="preserve"> </w:t>
      </w:r>
      <w:proofErr w:type="spellStart"/>
      <w:r>
        <w:t>parafrase</w:t>
      </w:r>
      <w:proofErr w:type="spellEnd"/>
      <w:r>
        <w:t xml:space="preserve"> </w:t>
      </w:r>
      <w:proofErr w:type="spellStart"/>
      <w:r>
        <w:t>dalam</w:t>
      </w:r>
      <w:proofErr w:type="spellEnd"/>
      <w:r>
        <w:t xml:space="preserve"> </w:t>
      </w:r>
      <w:proofErr w:type="spellStart"/>
      <w:r>
        <w:t>waktu</w:t>
      </w:r>
      <w:proofErr w:type="spellEnd"/>
      <w:r>
        <w:t xml:space="preserve"> </w:t>
      </w:r>
      <w:proofErr w:type="spellStart"/>
      <w:r>
        <w:t>singkat</w:t>
      </w:r>
      <w:proofErr w:type="spellEnd"/>
      <w:r>
        <w:t>.</w:t>
      </w:r>
    </w:p>
    <w:p w14:paraId="13C76804" w14:textId="77777777" w:rsidR="00ED0204" w:rsidRDefault="00ED0204" w:rsidP="00A475EF">
      <w:pPr>
        <w:pStyle w:val="NormalWeb"/>
        <w:spacing w:before="0" w:beforeAutospacing="0" w:after="0" w:afterAutospacing="0"/>
        <w:jc w:val="both"/>
      </w:pPr>
    </w:p>
    <w:p w14:paraId="0A94A66F" w14:textId="77777777" w:rsidR="00ED0204" w:rsidRDefault="00ED0204" w:rsidP="00A475EF">
      <w:pPr>
        <w:pStyle w:val="NormalWeb"/>
        <w:spacing w:before="0" w:beforeAutospacing="0" w:after="0" w:afterAutospacing="0"/>
        <w:ind w:firstLine="360"/>
        <w:jc w:val="both"/>
      </w:pPr>
      <w:r>
        <w:t xml:space="preserve">Hasil </w:t>
      </w:r>
      <w:proofErr w:type="spellStart"/>
      <w:r>
        <w:t>evaluasi</w:t>
      </w:r>
      <w:proofErr w:type="spellEnd"/>
      <w:r>
        <w:t xml:space="preserve"> </w:t>
      </w:r>
      <w:proofErr w:type="spellStart"/>
      <w:r>
        <w:t>terhadap</w:t>
      </w:r>
      <w:proofErr w:type="spellEnd"/>
      <w:r>
        <w:t xml:space="preserve"> model Transformer </w:t>
      </w:r>
      <w:proofErr w:type="spellStart"/>
      <w:r>
        <w:t>dalam</w:t>
      </w:r>
      <w:proofErr w:type="spellEnd"/>
      <w:r>
        <w:t xml:space="preserve"> </w:t>
      </w:r>
      <w:proofErr w:type="spellStart"/>
      <w:r>
        <w:t>menghasilkan</w:t>
      </w:r>
      <w:proofErr w:type="spellEnd"/>
      <w:r>
        <w:t xml:space="preserve"> </w:t>
      </w:r>
      <w:proofErr w:type="spellStart"/>
      <w:r>
        <w:t>parafrase</w:t>
      </w:r>
      <w:proofErr w:type="spellEnd"/>
      <w:r>
        <w:t xml:space="preserve"> </w:t>
      </w:r>
      <w:proofErr w:type="spellStart"/>
      <w:r>
        <w:t>teks</w:t>
      </w:r>
      <w:proofErr w:type="spellEnd"/>
      <w:r>
        <w:t xml:space="preserve"> </w:t>
      </w:r>
      <w:proofErr w:type="spellStart"/>
      <w:r>
        <w:t>ditunjukkan</w:t>
      </w:r>
      <w:proofErr w:type="spellEnd"/>
      <w:r>
        <w:t xml:space="preserve"> pada Tabel 4.1 </w:t>
      </w:r>
      <w:proofErr w:type="spellStart"/>
      <w:r>
        <w:t>berikut</w:t>
      </w:r>
      <w:proofErr w:type="spellEnd"/>
      <w:r>
        <w:t>:</w:t>
      </w:r>
    </w:p>
    <w:p w14:paraId="03C1A035" w14:textId="77777777" w:rsidR="00ED0204" w:rsidRDefault="00ED0204" w:rsidP="00A475EF">
      <w:pPr>
        <w:spacing w:line="240" w:lineRule="auto"/>
        <w:ind w:left="720"/>
        <w:jc w:val="center"/>
        <w:rPr>
          <w:rFonts w:cs="Times New Roman"/>
        </w:rPr>
      </w:pPr>
      <w:r w:rsidRPr="00F4332C">
        <w:rPr>
          <w:rFonts w:cs="Times New Roman"/>
          <w:b/>
          <w:bCs/>
        </w:rPr>
        <w:t>Tabel 4.1</w:t>
      </w:r>
      <w:r>
        <w:rPr>
          <w:rFonts w:cs="Times New Roman"/>
        </w:rPr>
        <w:t xml:space="preserve"> Hasil Nilai Rata – Rata </w:t>
      </w:r>
      <w:proofErr w:type="spellStart"/>
      <w:r>
        <w:rPr>
          <w:rFonts w:cs="Times New Roman"/>
        </w:rPr>
        <w:t>Evaluasi</w:t>
      </w:r>
      <w:proofErr w:type="spellEnd"/>
    </w:p>
    <w:tbl>
      <w:tblPr>
        <w:tblStyle w:val="TableGrid"/>
        <w:tblW w:w="0" w:type="auto"/>
        <w:tblInd w:w="720" w:type="dxa"/>
        <w:tblLook w:val="04A0" w:firstRow="1" w:lastRow="0" w:firstColumn="1" w:lastColumn="0" w:noHBand="0" w:noVBand="1"/>
      </w:tblPr>
      <w:tblGrid>
        <w:gridCol w:w="1441"/>
        <w:gridCol w:w="1384"/>
        <w:gridCol w:w="1460"/>
        <w:gridCol w:w="1461"/>
        <w:gridCol w:w="1461"/>
      </w:tblGrid>
      <w:tr w:rsidR="00ED0204" w14:paraId="406F9000" w14:textId="77777777" w:rsidTr="00187AEB">
        <w:tc>
          <w:tcPr>
            <w:tcW w:w="1441" w:type="dxa"/>
          </w:tcPr>
          <w:p w14:paraId="362BC75A" w14:textId="77777777" w:rsidR="00ED0204" w:rsidRDefault="00ED0204" w:rsidP="00A475EF">
            <w:pPr>
              <w:spacing w:line="240" w:lineRule="auto"/>
              <w:ind w:firstLine="0"/>
              <w:rPr>
                <w:rFonts w:cs="Times New Roman"/>
              </w:rPr>
            </w:pPr>
            <w:r>
              <w:rPr>
                <w:rFonts w:cs="Times New Roman"/>
              </w:rPr>
              <w:t>Model</w:t>
            </w:r>
          </w:p>
        </w:tc>
        <w:tc>
          <w:tcPr>
            <w:tcW w:w="1384" w:type="dxa"/>
          </w:tcPr>
          <w:p w14:paraId="488BA714" w14:textId="77777777" w:rsidR="00ED0204" w:rsidRDefault="00ED0204" w:rsidP="00A475EF">
            <w:pPr>
              <w:spacing w:line="240" w:lineRule="auto"/>
              <w:ind w:firstLine="0"/>
              <w:rPr>
                <w:rFonts w:cs="Times New Roman"/>
              </w:rPr>
            </w:pPr>
            <w:r>
              <w:rPr>
                <w:rFonts w:cs="Times New Roman"/>
              </w:rPr>
              <w:t>BLEU</w:t>
            </w:r>
          </w:p>
        </w:tc>
        <w:tc>
          <w:tcPr>
            <w:tcW w:w="1460" w:type="dxa"/>
          </w:tcPr>
          <w:p w14:paraId="30958CDF" w14:textId="77777777" w:rsidR="00ED0204" w:rsidRDefault="00ED0204" w:rsidP="00A475EF">
            <w:pPr>
              <w:spacing w:line="240" w:lineRule="auto"/>
              <w:ind w:firstLine="0"/>
              <w:rPr>
                <w:rFonts w:cs="Times New Roman"/>
              </w:rPr>
            </w:pPr>
            <w:r>
              <w:rPr>
                <w:rFonts w:cs="Times New Roman"/>
              </w:rPr>
              <w:t>ROUGE-1</w:t>
            </w:r>
          </w:p>
        </w:tc>
        <w:tc>
          <w:tcPr>
            <w:tcW w:w="1461" w:type="dxa"/>
          </w:tcPr>
          <w:p w14:paraId="744A2259" w14:textId="77777777" w:rsidR="00ED0204" w:rsidRDefault="00ED0204" w:rsidP="00A475EF">
            <w:pPr>
              <w:spacing w:line="240" w:lineRule="auto"/>
              <w:ind w:firstLine="0"/>
              <w:rPr>
                <w:rFonts w:cs="Times New Roman"/>
              </w:rPr>
            </w:pPr>
            <w:r>
              <w:rPr>
                <w:rFonts w:cs="Times New Roman"/>
              </w:rPr>
              <w:t>ROUGE-2</w:t>
            </w:r>
          </w:p>
        </w:tc>
        <w:tc>
          <w:tcPr>
            <w:tcW w:w="1461" w:type="dxa"/>
          </w:tcPr>
          <w:p w14:paraId="5B149A48" w14:textId="77777777" w:rsidR="00ED0204" w:rsidRDefault="00ED0204" w:rsidP="00A475EF">
            <w:pPr>
              <w:spacing w:line="240" w:lineRule="auto"/>
              <w:ind w:firstLine="0"/>
              <w:rPr>
                <w:rFonts w:cs="Times New Roman"/>
              </w:rPr>
            </w:pPr>
            <w:r>
              <w:rPr>
                <w:rFonts w:cs="Times New Roman"/>
              </w:rPr>
              <w:t>ROUGE-L</w:t>
            </w:r>
          </w:p>
        </w:tc>
      </w:tr>
      <w:tr w:rsidR="00ED0204" w14:paraId="4B96D1CA" w14:textId="77777777" w:rsidTr="00187AEB">
        <w:tc>
          <w:tcPr>
            <w:tcW w:w="1441" w:type="dxa"/>
          </w:tcPr>
          <w:p w14:paraId="12F433A8" w14:textId="77777777" w:rsidR="00ED0204" w:rsidRPr="00F817A5" w:rsidRDefault="00ED0204" w:rsidP="00A475EF">
            <w:pPr>
              <w:spacing w:line="240" w:lineRule="auto"/>
              <w:ind w:firstLine="0"/>
              <w:rPr>
                <w:rFonts w:cs="Times New Roman"/>
                <w:szCs w:val="24"/>
              </w:rPr>
            </w:pPr>
            <w:r w:rsidRPr="00F817A5">
              <w:rPr>
                <w:rFonts w:cs="Times New Roman"/>
                <w:szCs w:val="24"/>
              </w:rPr>
              <w:t>GPT-2</w:t>
            </w:r>
          </w:p>
        </w:tc>
        <w:tc>
          <w:tcPr>
            <w:tcW w:w="1384" w:type="dxa"/>
            <w:vAlign w:val="center"/>
          </w:tcPr>
          <w:p w14:paraId="3D6E7DD6" w14:textId="77777777" w:rsidR="00ED0204" w:rsidRPr="00F817A5" w:rsidRDefault="00ED0204" w:rsidP="00A475EF">
            <w:pPr>
              <w:spacing w:line="240" w:lineRule="auto"/>
              <w:jc w:val="center"/>
              <w:rPr>
                <w:rFonts w:cs="Times New Roman"/>
                <w:szCs w:val="24"/>
              </w:rPr>
            </w:pPr>
            <w:r w:rsidRPr="00F817A5">
              <w:rPr>
                <w:rFonts w:cs="Times New Roman"/>
                <w:szCs w:val="24"/>
              </w:rPr>
              <w:t>50.1</w:t>
            </w:r>
          </w:p>
        </w:tc>
        <w:tc>
          <w:tcPr>
            <w:tcW w:w="1460" w:type="dxa"/>
            <w:vAlign w:val="center"/>
          </w:tcPr>
          <w:p w14:paraId="52DE515C" w14:textId="77777777" w:rsidR="00ED0204" w:rsidRPr="00F817A5" w:rsidRDefault="00ED0204" w:rsidP="00A475EF">
            <w:pPr>
              <w:spacing w:line="240" w:lineRule="auto"/>
              <w:jc w:val="center"/>
              <w:rPr>
                <w:rFonts w:cs="Times New Roman"/>
                <w:szCs w:val="24"/>
              </w:rPr>
            </w:pPr>
            <w:r w:rsidRPr="00F817A5">
              <w:rPr>
                <w:rFonts w:cs="Times New Roman"/>
                <w:szCs w:val="24"/>
              </w:rPr>
              <w:t>63.4</w:t>
            </w:r>
          </w:p>
        </w:tc>
        <w:tc>
          <w:tcPr>
            <w:tcW w:w="1461" w:type="dxa"/>
            <w:vAlign w:val="center"/>
          </w:tcPr>
          <w:p w14:paraId="35E40F5D" w14:textId="77777777" w:rsidR="00ED0204" w:rsidRPr="00F817A5" w:rsidRDefault="00ED0204" w:rsidP="00A475EF">
            <w:pPr>
              <w:spacing w:line="240" w:lineRule="auto"/>
              <w:jc w:val="center"/>
              <w:rPr>
                <w:rFonts w:cs="Times New Roman"/>
                <w:szCs w:val="24"/>
              </w:rPr>
            </w:pPr>
            <w:r w:rsidRPr="00F817A5">
              <w:rPr>
                <w:rFonts w:cs="Times New Roman"/>
                <w:szCs w:val="24"/>
              </w:rPr>
              <w:t>48.2</w:t>
            </w:r>
          </w:p>
        </w:tc>
        <w:tc>
          <w:tcPr>
            <w:tcW w:w="1461" w:type="dxa"/>
            <w:vAlign w:val="center"/>
          </w:tcPr>
          <w:p w14:paraId="092E2D91" w14:textId="77777777" w:rsidR="00ED0204" w:rsidRPr="00F817A5" w:rsidRDefault="00ED0204" w:rsidP="00A475EF">
            <w:pPr>
              <w:spacing w:line="240" w:lineRule="auto"/>
              <w:jc w:val="center"/>
              <w:rPr>
                <w:rFonts w:cs="Times New Roman"/>
                <w:szCs w:val="24"/>
              </w:rPr>
            </w:pPr>
            <w:r w:rsidRPr="00F817A5">
              <w:rPr>
                <w:rFonts w:cs="Times New Roman"/>
                <w:szCs w:val="24"/>
              </w:rPr>
              <w:t>61.7</w:t>
            </w:r>
          </w:p>
        </w:tc>
      </w:tr>
    </w:tbl>
    <w:p w14:paraId="73FB2279" w14:textId="77777777" w:rsidR="00ED0204" w:rsidRDefault="00ED0204" w:rsidP="00A475EF">
      <w:pPr>
        <w:pStyle w:val="NormalWeb"/>
        <w:spacing w:before="0" w:beforeAutospacing="0" w:after="0" w:afterAutospacing="0"/>
        <w:jc w:val="both"/>
      </w:pPr>
    </w:p>
    <w:p w14:paraId="046671F9" w14:textId="77777777" w:rsidR="00ED0204" w:rsidRDefault="00ED0204" w:rsidP="00A475EF">
      <w:pPr>
        <w:pStyle w:val="NormalWeb"/>
        <w:spacing w:before="0" w:beforeAutospacing="0" w:after="0" w:afterAutospacing="0"/>
        <w:ind w:firstLine="720"/>
        <w:jc w:val="both"/>
      </w:pPr>
      <w:r>
        <w:t xml:space="preserve">Selain </w:t>
      </w:r>
      <w:proofErr w:type="spellStart"/>
      <w:r>
        <w:t>itu</w:t>
      </w:r>
      <w:proofErr w:type="spellEnd"/>
      <w:r>
        <w:t xml:space="preserve">, </w:t>
      </w:r>
      <w:proofErr w:type="spellStart"/>
      <w:r>
        <w:t>contoh</w:t>
      </w:r>
      <w:proofErr w:type="spellEnd"/>
      <w:r>
        <w:t xml:space="preserve"> </w:t>
      </w:r>
      <w:proofErr w:type="spellStart"/>
      <w:r>
        <w:t>hasil</w:t>
      </w:r>
      <w:proofErr w:type="spellEnd"/>
      <w:r>
        <w:t xml:space="preserve"> </w:t>
      </w:r>
      <w:proofErr w:type="spellStart"/>
      <w:r>
        <w:t>parafrase</w:t>
      </w:r>
      <w:proofErr w:type="spellEnd"/>
      <w:r>
        <w:t xml:space="preserve"> </w:t>
      </w:r>
      <w:proofErr w:type="spellStart"/>
      <w:r>
        <w:t>dari</w:t>
      </w:r>
      <w:proofErr w:type="spellEnd"/>
      <w:r>
        <w:t xml:space="preserve"> masing-masing model </w:t>
      </w:r>
      <w:proofErr w:type="spellStart"/>
      <w:r>
        <w:t>ditampilkan</w:t>
      </w:r>
      <w:proofErr w:type="spellEnd"/>
      <w:r>
        <w:t xml:space="preserve"> pada Tabel 4.2 </w:t>
      </w:r>
      <w:proofErr w:type="spellStart"/>
      <w:r>
        <w:t>berikut</w:t>
      </w:r>
      <w:proofErr w:type="spellEnd"/>
      <w:r>
        <w:t>:</w:t>
      </w:r>
    </w:p>
    <w:p w14:paraId="692F143A" w14:textId="77777777" w:rsidR="00ED0204" w:rsidRPr="00ED38CA" w:rsidRDefault="00ED0204" w:rsidP="00A475EF">
      <w:pPr>
        <w:tabs>
          <w:tab w:val="left" w:pos="2085"/>
        </w:tabs>
        <w:spacing w:line="240" w:lineRule="auto"/>
        <w:ind w:left="2085" w:hanging="2085"/>
        <w:jc w:val="center"/>
        <w:rPr>
          <w:rFonts w:cs="Times New Roman"/>
        </w:rPr>
      </w:pPr>
      <w:r w:rsidRPr="0001091A">
        <w:rPr>
          <w:rFonts w:cs="Times New Roman"/>
          <w:b/>
        </w:rPr>
        <w:t>Tabel 4.2</w:t>
      </w:r>
      <w:r>
        <w:rPr>
          <w:rFonts w:cs="Times New Roman"/>
          <w:b/>
        </w:rPr>
        <w:t xml:space="preserve"> </w:t>
      </w:r>
      <w:r>
        <w:rPr>
          <w:rFonts w:cs="Times New Roman"/>
        </w:rPr>
        <w:t xml:space="preserve">Tabel Hasil Nilai </w:t>
      </w:r>
      <w:proofErr w:type="spellStart"/>
      <w:r>
        <w:rPr>
          <w:rFonts w:cs="Times New Roman"/>
        </w:rPr>
        <w:t>Evaluasi</w:t>
      </w:r>
      <w:proofErr w:type="spellEnd"/>
    </w:p>
    <w:tbl>
      <w:tblPr>
        <w:tblStyle w:val="TableGrid"/>
        <w:tblW w:w="0" w:type="auto"/>
        <w:jc w:val="center"/>
        <w:tblLook w:val="04A0" w:firstRow="1" w:lastRow="0" w:firstColumn="1" w:lastColumn="0" w:noHBand="0" w:noVBand="1"/>
      </w:tblPr>
      <w:tblGrid>
        <w:gridCol w:w="2180"/>
        <w:gridCol w:w="2533"/>
        <w:gridCol w:w="2257"/>
        <w:gridCol w:w="843"/>
        <w:gridCol w:w="1043"/>
      </w:tblGrid>
      <w:tr w:rsidR="00ED0204" w14:paraId="16E9E662" w14:textId="77777777" w:rsidTr="00187AEB">
        <w:trPr>
          <w:trHeight w:val="535"/>
          <w:jc w:val="center"/>
        </w:trPr>
        <w:tc>
          <w:tcPr>
            <w:tcW w:w="0" w:type="auto"/>
            <w:vAlign w:val="center"/>
          </w:tcPr>
          <w:p w14:paraId="4E27ECCE" w14:textId="77777777" w:rsidR="00ED0204" w:rsidRDefault="00ED0204" w:rsidP="00A475EF">
            <w:pPr>
              <w:tabs>
                <w:tab w:val="left" w:pos="2085"/>
              </w:tabs>
              <w:spacing w:line="240" w:lineRule="auto"/>
              <w:ind w:firstLine="0"/>
              <w:rPr>
                <w:rFonts w:cs="Times New Roman"/>
              </w:rPr>
            </w:pPr>
            <w:r>
              <w:rPr>
                <w:rFonts w:cs="Times New Roman"/>
              </w:rPr>
              <w:t>Teks Asli</w:t>
            </w:r>
          </w:p>
        </w:tc>
        <w:tc>
          <w:tcPr>
            <w:tcW w:w="0" w:type="auto"/>
            <w:vAlign w:val="center"/>
          </w:tcPr>
          <w:p w14:paraId="6CB47EB7" w14:textId="77777777" w:rsidR="00ED0204" w:rsidRDefault="00ED0204" w:rsidP="00A475EF">
            <w:pPr>
              <w:tabs>
                <w:tab w:val="left" w:pos="2085"/>
              </w:tabs>
              <w:spacing w:line="240" w:lineRule="auto"/>
              <w:ind w:firstLine="0"/>
              <w:rPr>
                <w:rFonts w:cs="Times New Roman"/>
              </w:rPr>
            </w:pPr>
            <w:r>
              <w:rPr>
                <w:rFonts w:cs="Times New Roman"/>
              </w:rPr>
              <w:t xml:space="preserve">Teks </w:t>
            </w:r>
            <w:proofErr w:type="spellStart"/>
            <w:r>
              <w:rPr>
                <w:rFonts w:cs="Times New Roman"/>
              </w:rPr>
              <w:t>Referensi</w:t>
            </w:r>
            <w:proofErr w:type="spellEnd"/>
          </w:p>
        </w:tc>
        <w:tc>
          <w:tcPr>
            <w:tcW w:w="0" w:type="auto"/>
            <w:vAlign w:val="center"/>
          </w:tcPr>
          <w:p w14:paraId="636E1130" w14:textId="77777777" w:rsidR="00ED0204" w:rsidRDefault="00ED0204" w:rsidP="00A475EF">
            <w:pPr>
              <w:tabs>
                <w:tab w:val="left" w:pos="2085"/>
              </w:tabs>
              <w:spacing w:line="240" w:lineRule="auto"/>
              <w:ind w:firstLine="0"/>
              <w:rPr>
                <w:rFonts w:cs="Times New Roman"/>
              </w:rPr>
            </w:pPr>
            <w:r>
              <w:rPr>
                <w:rFonts w:cs="Times New Roman"/>
              </w:rPr>
              <w:t xml:space="preserve">Hasil </w:t>
            </w:r>
            <w:proofErr w:type="spellStart"/>
            <w:r>
              <w:rPr>
                <w:rFonts w:cs="Times New Roman"/>
              </w:rPr>
              <w:t>Parafrase</w:t>
            </w:r>
            <w:proofErr w:type="spellEnd"/>
          </w:p>
        </w:tc>
        <w:tc>
          <w:tcPr>
            <w:tcW w:w="0" w:type="auto"/>
            <w:vAlign w:val="center"/>
          </w:tcPr>
          <w:p w14:paraId="10964F0F" w14:textId="38AD8747" w:rsidR="00ED0204" w:rsidRDefault="00ED0204" w:rsidP="00A475EF">
            <w:pPr>
              <w:tabs>
                <w:tab w:val="left" w:pos="2085"/>
              </w:tabs>
              <w:spacing w:line="240" w:lineRule="auto"/>
              <w:ind w:firstLine="0"/>
              <w:rPr>
                <w:rFonts w:cs="Times New Roman"/>
              </w:rPr>
            </w:pPr>
            <w:r>
              <w:rPr>
                <w:rFonts w:cs="Times New Roman"/>
              </w:rPr>
              <w:t>BLEU</w:t>
            </w:r>
          </w:p>
        </w:tc>
        <w:tc>
          <w:tcPr>
            <w:tcW w:w="0" w:type="auto"/>
            <w:vAlign w:val="center"/>
          </w:tcPr>
          <w:p w14:paraId="7163A626" w14:textId="77777777" w:rsidR="00ED0204" w:rsidRDefault="00ED0204" w:rsidP="00A475EF">
            <w:pPr>
              <w:tabs>
                <w:tab w:val="left" w:pos="2085"/>
              </w:tabs>
              <w:spacing w:line="240" w:lineRule="auto"/>
              <w:ind w:firstLine="0"/>
              <w:rPr>
                <w:rFonts w:cs="Times New Roman"/>
              </w:rPr>
            </w:pPr>
            <w:r>
              <w:rPr>
                <w:rFonts w:cs="Times New Roman"/>
              </w:rPr>
              <w:t>ROUGE</w:t>
            </w:r>
          </w:p>
        </w:tc>
      </w:tr>
      <w:tr w:rsidR="00ED0204" w:rsidRPr="00C33532" w14:paraId="7C663685" w14:textId="77777777" w:rsidTr="00187AEB">
        <w:tblPrEx>
          <w:jc w:val="left"/>
        </w:tblPrEx>
        <w:tc>
          <w:tcPr>
            <w:tcW w:w="0" w:type="auto"/>
            <w:vAlign w:val="center"/>
            <w:hideMark/>
          </w:tcPr>
          <w:p w14:paraId="26380AB4" w14:textId="77777777"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 xml:space="preserve">"Pendidikan </w:t>
            </w:r>
            <w:proofErr w:type="spellStart"/>
            <w:r w:rsidRPr="00C33532">
              <w:rPr>
                <w:rFonts w:eastAsia="Times New Roman" w:cs="Times New Roman"/>
                <w:szCs w:val="24"/>
              </w:rPr>
              <w:t>adalah</w:t>
            </w:r>
            <w:proofErr w:type="spellEnd"/>
            <w:r w:rsidRPr="00C33532">
              <w:rPr>
                <w:rFonts w:eastAsia="Times New Roman" w:cs="Times New Roman"/>
                <w:szCs w:val="24"/>
              </w:rPr>
              <w:t xml:space="preserve"> </w:t>
            </w:r>
            <w:proofErr w:type="spellStart"/>
            <w:r w:rsidRPr="00C33532">
              <w:rPr>
                <w:rFonts w:eastAsia="Times New Roman" w:cs="Times New Roman"/>
                <w:szCs w:val="24"/>
              </w:rPr>
              <w:t>kunci</w:t>
            </w:r>
            <w:proofErr w:type="spellEnd"/>
            <w:r w:rsidRPr="00C33532">
              <w:rPr>
                <w:rFonts w:eastAsia="Times New Roman" w:cs="Times New Roman"/>
                <w:szCs w:val="24"/>
              </w:rPr>
              <w:t xml:space="preserve"> </w:t>
            </w:r>
            <w:proofErr w:type="spellStart"/>
            <w:r w:rsidRPr="00C33532">
              <w:rPr>
                <w:rFonts w:eastAsia="Times New Roman" w:cs="Times New Roman"/>
                <w:szCs w:val="24"/>
              </w:rPr>
              <w:t>untuk</w:t>
            </w:r>
            <w:proofErr w:type="spellEnd"/>
            <w:r w:rsidRPr="00C33532">
              <w:rPr>
                <w:rFonts w:eastAsia="Times New Roman" w:cs="Times New Roman"/>
                <w:szCs w:val="24"/>
              </w:rPr>
              <w:t xml:space="preserve"> masa </w:t>
            </w:r>
            <w:proofErr w:type="spellStart"/>
            <w:r w:rsidRPr="00C33532">
              <w:rPr>
                <w:rFonts w:eastAsia="Times New Roman" w:cs="Times New Roman"/>
                <w:szCs w:val="24"/>
              </w:rPr>
              <w:t>depan</w:t>
            </w:r>
            <w:proofErr w:type="spellEnd"/>
            <w:r w:rsidRPr="00C33532">
              <w:rPr>
                <w:rFonts w:eastAsia="Times New Roman" w:cs="Times New Roman"/>
                <w:szCs w:val="24"/>
              </w:rPr>
              <w:t xml:space="preserve"> yang </w:t>
            </w:r>
            <w:proofErr w:type="spellStart"/>
            <w:r w:rsidRPr="00C33532">
              <w:rPr>
                <w:rFonts w:eastAsia="Times New Roman" w:cs="Times New Roman"/>
                <w:szCs w:val="24"/>
              </w:rPr>
              <w:t>lebih</w:t>
            </w:r>
            <w:proofErr w:type="spellEnd"/>
            <w:r w:rsidRPr="00C33532">
              <w:rPr>
                <w:rFonts w:eastAsia="Times New Roman" w:cs="Times New Roman"/>
                <w:szCs w:val="24"/>
              </w:rPr>
              <w:t xml:space="preserve"> </w:t>
            </w:r>
            <w:proofErr w:type="spellStart"/>
            <w:r w:rsidRPr="00C33532">
              <w:rPr>
                <w:rFonts w:eastAsia="Times New Roman" w:cs="Times New Roman"/>
                <w:szCs w:val="24"/>
              </w:rPr>
              <w:t>baik</w:t>
            </w:r>
            <w:proofErr w:type="spellEnd"/>
            <w:r w:rsidRPr="00C33532">
              <w:rPr>
                <w:rFonts w:eastAsia="Times New Roman" w:cs="Times New Roman"/>
                <w:szCs w:val="24"/>
              </w:rPr>
              <w:t>."</w:t>
            </w:r>
          </w:p>
        </w:tc>
        <w:tc>
          <w:tcPr>
            <w:tcW w:w="0" w:type="auto"/>
            <w:vAlign w:val="center"/>
            <w:hideMark/>
          </w:tcPr>
          <w:p w14:paraId="4EFF71B5" w14:textId="77777777"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 xml:space="preserve">"Pendidikan </w:t>
            </w:r>
            <w:proofErr w:type="spellStart"/>
            <w:r w:rsidRPr="00C33532">
              <w:rPr>
                <w:rFonts w:eastAsia="Times New Roman" w:cs="Times New Roman"/>
                <w:szCs w:val="24"/>
              </w:rPr>
              <w:t>menjadi</w:t>
            </w:r>
            <w:proofErr w:type="spellEnd"/>
            <w:r w:rsidRPr="00C33532">
              <w:rPr>
                <w:rFonts w:eastAsia="Times New Roman" w:cs="Times New Roman"/>
                <w:szCs w:val="24"/>
              </w:rPr>
              <w:t xml:space="preserve"> </w:t>
            </w:r>
            <w:proofErr w:type="spellStart"/>
            <w:r w:rsidRPr="00C33532">
              <w:rPr>
                <w:rFonts w:eastAsia="Times New Roman" w:cs="Times New Roman"/>
                <w:szCs w:val="24"/>
              </w:rPr>
              <w:t>faktor</w:t>
            </w:r>
            <w:proofErr w:type="spellEnd"/>
            <w:r w:rsidRPr="00C33532">
              <w:rPr>
                <w:rFonts w:eastAsia="Times New Roman" w:cs="Times New Roman"/>
                <w:szCs w:val="24"/>
              </w:rPr>
              <w:t xml:space="preserve"> </w:t>
            </w:r>
            <w:proofErr w:type="spellStart"/>
            <w:r w:rsidRPr="00C33532">
              <w:rPr>
                <w:rFonts w:eastAsia="Times New Roman" w:cs="Times New Roman"/>
                <w:szCs w:val="24"/>
              </w:rPr>
              <w:t>utama</w:t>
            </w:r>
            <w:proofErr w:type="spellEnd"/>
            <w:r w:rsidRPr="00C33532">
              <w:rPr>
                <w:rFonts w:eastAsia="Times New Roman" w:cs="Times New Roman"/>
                <w:szCs w:val="24"/>
              </w:rPr>
              <w:t xml:space="preserve"> </w:t>
            </w:r>
            <w:proofErr w:type="spellStart"/>
            <w:r w:rsidRPr="00C33532">
              <w:rPr>
                <w:rFonts w:eastAsia="Times New Roman" w:cs="Times New Roman"/>
                <w:szCs w:val="24"/>
              </w:rPr>
              <w:t>dalam</w:t>
            </w:r>
            <w:proofErr w:type="spellEnd"/>
            <w:r w:rsidRPr="00C33532">
              <w:rPr>
                <w:rFonts w:eastAsia="Times New Roman" w:cs="Times New Roman"/>
                <w:szCs w:val="24"/>
              </w:rPr>
              <w:t xml:space="preserve"> </w:t>
            </w:r>
            <w:proofErr w:type="spellStart"/>
            <w:r w:rsidRPr="00C33532">
              <w:rPr>
                <w:rFonts w:eastAsia="Times New Roman" w:cs="Times New Roman"/>
                <w:szCs w:val="24"/>
              </w:rPr>
              <w:t>mencapai</w:t>
            </w:r>
            <w:proofErr w:type="spellEnd"/>
            <w:r w:rsidRPr="00C33532">
              <w:rPr>
                <w:rFonts w:eastAsia="Times New Roman" w:cs="Times New Roman"/>
                <w:szCs w:val="24"/>
              </w:rPr>
              <w:t xml:space="preserve"> masa </w:t>
            </w:r>
            <w:proofErr w:type="spellStart"/>
            <w:r w:rsidRPr="00C33532">
              <w:rPr>
                <w:rFonts w:eastAsia="Times New Roman" w:cs="Times New Roman"/>
                <w:szCs w:val="24"/>
              </w:rPr>
              <w:t>depan</w:t>
            </w:r>
            <w:proofErr w:type="spellEnd"/>
            <w:r w:rsidRPr="00C33532">
              <w:rPr>
                <w:rFonts w:eastAsia="Times New Roman" w:cs="Times New Roman"/>
                <w:szCs w:val="24"/>
              </w:rPr>
              <w:t xml:space="preserve"> </w:t>
            </w:r>
            <w:proofErr w:type="spellStart"/>
            <w:r w:rsidRPr="00C33532">
              <w:rPr>
                <w:rFonts w:eastAsia="Times New Roman" w:cs="Times New Roman"/>
                <w:szCs w:val="24"/>
              </w:rPr>
              <w:t>cerah</w:t>
            </w:r>
            <w:proofErr w:type="spellEnd"/>
            <w:r w:rsidRPr="00C33532">
              <w:rPr>
                <w:rFonts w:eastAsia="Times New Roman" w:cs="Times New Roman"/>
                <w:szCs w:val="24"/>
              </w:rPr>
              <w:t>."</w:t>
            </w:r>
          </w:p>
        </w:tc>
        <w:tc>
          <w:tcPr>
            <w:tcW w:w="0" w:type="auto"/>
            <w:vAlign w:val="center"/>
            <w:hideMark/>
          </w:tcPr>
          <w:p w14:paraId="38BA102F" w14:textId="77777777" w:rsidR="00ED0204" w:rsidRPr="00C33532" w:rsidRDefault="00ED0204" w:rsidP="00A475EF">
            <w:pPr>
              <w:spacing w:line="240" w:lineRule="auto"/>
              <w:rPr>
                <w:rFonts w:eastAsia="Times New Roman" w:cs="Times New Roman"/>
                <w:szCs w:val="24"/>
              </w:rPr>
            </w:pPr>
            <w:r w:rsidRPr="00C33532">
              <w:rPr>
                <w:rFonts w:eastAsia="Times New Roman" w:cs="Times New Roman"/>
                <w:szCs w:val="24"/>
              </w:rPr>
              <w:t xml:space="preserve">"Masa </w:t>
            </w:r>
            <w:proofErr w:type="spellStart"/>
            <w:r w:rsidRPr="00C33532">
              <w:rPr>
                <w:rFonts w:eastAsia="Times New Roman" w:cs="Times New Roman"/>
                <w:szCs w:val="24"/>
              </w:rPr>
              <w:t>depan</w:t>
            </w:r>
            <w:proofErr w:type="spellEnd"/>
            <w:r w:rsidRPr="00C33532">
              <w:rPr>
                <w:rFonts w:eastAsia="Times New Roman" w:cs="Times New Roman"/>
                <w:szCs w:val="24"/>
              </w:rPr>
              <w:t xml:space="preserve"> yang </w:t>
            </w:r>
            <w:proofErr w:type="spellStart"/>
            <w:r w:rsidRPr="00C33532">
              <w:rPr>
                <w:rFonts w:eastAsia="Times New Roman" w:cs="Times New Roman"/>
                <w:szCs w:val="24"/>
              </w:rPr>
              <w:t>cerah</w:t>
            </w:r>
            <w:proofErr w:type="spellEnd"/>
            <w:r w:rsidRPr="00C33532">
              <w:rPr>
                <w:rFonts w:eastAsia="Times New Roman" w:cs="Times New Roman"/>
                <w:szCs w:val="24"/>
              </w:rPr>
              <w:t xml:space="preserve"> </w:t>
            </w:r>
            <w:proofErr w:type="spellStart"/>
            <w:r w:rsidRPr="00C33532">
              <w:rPr>
                <w:rFonts w:eastAsia="Times New Roman" w:cs="Times New Roman"/>
                <w:szCs w:val="24"/>
              </w:rPr>
              <w:t>dapat</w:t>
            </w:r>
            <w:proofErr w:type="spellEnd"/>
            <w:r w:rsidRPr="00C33532">
              <w:rPr>
                <w:rFonts w:eastAsia="Times New Roman" w:cs="Times New Roman"/>
                <w:szCs w:val="24"/>
              </w:rPr>
              <w:t xml:space="preserve"> </w:t>
            </w:r>
            <w:proofErr w:type="spellStart"/>
            <w:r w:rsidRPr="00C33532">
              <w:rPr>
                <w:rFonts w:eastAsia="Times New Roman" w:cs="Times New Roman"/>
                <w:szCs w:val="24"/>
              </w:rPr>
              <w:t>diraih</w:t>
            </w:r>
            <w:proofErr w:type="spellEnd"/>
            <w:r w:rsidRPr="00C33532">
              <w:rPr>
                <w:rFonts w:eastAsia="Times New Roman" w:cs="Times New Roman"/>
                <w:szCs w:val="24"/>
              </w:rPr>
              <w:t xml:space="preserve"> </w:t>
            </w:r>
            <w:proofErr w:type="spellStart"/>
            <w:r w:rsidRPr="00C33532">
              <w:rPr>
                <w:rFonts w:eastAsia="Times New Roman" w:cs="Times New Roman"/>
                <w:szCs w:val="24"/>
              </w:rPr>
              <w:t>melalui</w:t>
            </w:r>
            <w:proofErr w:type="spellEnd"/>
            <w:r w:rsidRPr="00C33532">
              <w:rPr>
                <w:rFonts w:eastAsia="Times New Roman" w:cs="Times New Roman"/>
                <w:szCs w:val="24"/>
              </w:rPr>
              <w:t xml:space="preserve"> </w:t>
            </w:r>
            <w:proofErr w:type="spellStart"/>
            <w:r w:rsidRPr="00C33532">
              <w:rPr>
                <w:rFonts w:eastAsia="Times New Roman" w:cs="Times New Roman"/>
                <w:szCs w:val="24"/>
              </w:rPr>
              <w:t>pendidikan</w:t>
            </w:r>
            <w:proofErr w:type="spellEnd"/>
            <w:r w:rsidRPr="00C33532">
              <w:rPr>
                <w:rFonts w:eastAsia="Times New Roman" w:cs="Times New Roman"/>
                <w:szCs w:val="24"/>
              </w:rPr>
              <w:t>."</w:t>
            </w:r>
          </w:p>
        </w:tc>
        <w:tc>
          <w:tcPr>
            <w:tcW w:w="0" w:type="auto"/>
            <w:vAlign w:val="center"/>
            <w:hideMark/>
          </w:tcPr>
          <w:p w14:paraId="550BB656" w14:textId="1C812F19"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2.3</w:t>
            </w:r>
          </w:p>
        </w:tc>
        <w:tc>
          <w:tcPr>
            <w:tcW w:w="0" w:type="auto"/>
            <w:vAlign w:val="center"/>
            <w:hideMark/>
          </w:tcPr>
          <w:p w14:paraId="3D5EE439" w14:textId="77777777"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62.1</w:t>
            </w:r>
          </w:p>
        </w:tc>
      </w:tr>
      <w:tr w:rsidR="00ED0204" w:rsidRPr="00C33532" w14:paraId="5F3EF10F" w14:textId="77777777" w:rsidTr="00187AEB">
        <w:tblPrEx>
          <w:jc w:val="left"/>
        </w:tblPrEx>
        <w:tc>
          <w:tcPr>
            <w:tcW w:w="0" w:type="auto"/>
            <w:vAlign w:val="center"/>
            <w:hideMark/>
          </w:tcPr>
          <w:p w14:paraId="78468805" w14:textId="58EB9D4B"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"Pendidikan</w:t>
            </w:r>
            <w:r>
              <w:rPr>
                <w:rFonts w:eastAsia="Times New Roman" w:cs="Times New Roman"/>
                <w:szCs w:val="24"/>
              </w:rPr>
              <w:t xml:space="preserve"> </w:t>
            </w:r>
            <w:proofErr w:type="spellStart"/>
            <w:r w:rsidRPr="00C33532">
              <w:rPr>
                <w:rFonts w:eastAsia="Times New Roman" w:cs="Times New Roman"/>
                <w:szCs w:val="24"/>
              </w:rPr>
              <w:t>membantu</w:t>
            </w:r>
            <w:proofErr w:type="spellEnd"/>
            <w:r w:rsidRPr="00C33532">
              <w:rPr>
                <w:rFonts w:eastAsia="Times New Roman" w:cs="Times New Roman"/>
                <w:szCs w:val="24"/>
              </w:rPr>
              <w:t xml:space="preserve"> </w:t>
            </w:r>
            <w:proofErr w:type="spellStart"/>
            <w:r w:rsidRPr="00C33532">
              <w:rPr>
                <w:rFonts w:eastAsia="Times New Roman" w:cs="Times New Roman"/>
                <w:szCs w:val="24"/>
              </w:rPr>
              <w:t>seseorang</w:t>
            </w:r>
            <w:proofErr w:type="spellEnd"/>
            <w:r w:rsidRPr="00C33532">
              <w:rPr>
                <w:rFonts w:eastAsia="Times New Roman" w:cs="Times New Roman"/>
                <w:szCs w:val="24"/>
              </w:rPr>
              <w:t xml:space="preserve"> </w:t>
            </w:r>
            <w:proofErr w:type="spellStart"/>
            <w:r w:rsidRPr="00C33532">
              <w:rPr>
                <w:rFonts w:eastAsia="Times New Roman" w:cs="Times New Roman"/>
                <w:szCs w:val="24"/>
              </w:rPr>
              <w:t>mencapai</w:t>
            </w:r>
            <w:proofErr w:type="spellEnd"/>
            <w:r w:rsidRPr="00C33532">
              <w:rPr>
                <w:rFonts w:eastAsia="Times New Roman" w:cs="Times New Roman"/>
                <w:szCs w:val="24"/>
              </w:rPr>
              <w:t xml:space="preserve"> </w:t>
            </w:r>
            <w:proofErr w:type="spellStart"/>
            <w:r w:rsidRPr="00C33532">
              <w:rPr>
                <w:rFonts w:eastAsia="Times New Roman" w:cs="Times New Roman"/>
                <w:szCs w:val="24"/>
              </w:rPr>
              <w:t>kesuksesan</w:t>
            </w:r>
            <w:proofErr w:type="spellEnd"/>
            <w:r w:rsidRPr="00C33532">
              <w:rPr>
                <w:rFonts w:eastAsia="Times New Roman" w:cs="Times New Roman"/>
                <w:szCs w:val="24"/>
              </w:rPr>
              <w:t xml:space="preserve"> </w:t>
            </w:r>
            <w:proofErr w:type="spellStart"/>
            <w:r w:rsidRPr="00C33532">
              <w:rPr>
                <w:rFonts w:eastAsia="Times New Roman" w:cs="Times New Roman"/>
                <w:szCs w:val="24"/>
              </w:rPr>
              <w:t>dalam</w:t>
            </w:r>
            <w:proofErr w:type="spellEnd"/>
            <w:r w:rsidRPr="00C33532">
              <w:rPr>
                <w:rFonts w:eastAsia="Times New Roman" w:cs="Times New Roman"/>
                <w:szCs w:val="24"/>
              </w:rPr>
              <w:t xml:space="preserve"> </w:t>
            </w:r>
            <w:proofErr w:type="spellStart"/>
            <w:r w:rsidRPr="00C33532">
              <w:rPr>
                <w:rFonts w:eastAsia="Times New Roman" w:cs="Times New Roman"/>
                <w:szCs w:val="24"/>
              </w:rPr>
              <w:t>hidup</w:t>
            </w:r>
            <w:proofErr w:type="spellEnd"/>
            <w:r w:rsidRPr="00C33532">
              <w:rPr>
                <w:rFonts w:eastAsia="Times New Roman" w:cs="Times New Roman"/>
                <w:szCs w:val="24"/>
              </w:rPr>
              <w:t>."</w:t>
            </w:r>
          </w:p>
        </w:tc>
        <w:tc>
          <w:tcPr>
            <w:tcW w:w="0" w:type="auto"/>
            <w:vAlign w:val="center"/>
            <w:hideMark/>
          </w:tcPr>
          <w:p w14:paraId="44DD23D3" w14:textId="77777777"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w:t>
            </w:r>
            <w:proofErr w:type="spellStart"/>
            <w:r w:rsidRPr="00C33532">
              <w:rPr>
                <w:rFonts w:eastAsia="Times New Roman" w:cs="Times New Roman"/>
                <w:szCs w:val="24"/>
              </w:rPr>
              <w:t>Dengan</w:t>
            </w:r>
            <w:proofErr w:type="spellEnd"/>
            <w:r w:rsidRPr="00C33532">
              <w:rPr>
                <w:rFonts w:eastAsia="Times New Roman" w:cs="Times New Roman"/>
                <w:szCs w:val="24"/>
              </w:rPr>
              <w:t xml:space="preserve"> </w:t>
            </w:r>
            <w:proofErr w:type="spellStart"/>
            <w:r w:rsidRPr="00C33532">
              <w:rPr>
                <w:rFonts w:eastAsia="Times New Roman" w:cs="Times New Roman"/>
                <w:szCs w:val="24"/>
              </w:rPr>
              <w:t>pendidikan</w:t>
            </w:r>
            <w:proofErr w:type="spellEnd"/>
            <w:r w:rsidRPr="00C33532">
              <w:rPr>
                <w:rFonts w:eastAsia="Times New Roman" w:cs="Times New Roman"/>
                <w:szCs w:val="24"/>
              </w:rPr>
              <w:t xml:space="preserve">, </w:t>
            </w:r>
            <w:proofErr w:type="spellStart"/>
            <w:r w:rsidRPr="00C33532">
              <w:rPr>
                <w:rFonts w:eastAsia="Times New Roman" w:cs="Times New Roman"/>
                <w:szCs w:val="24"/>
              </w:rPr>
              <w:t>seseorang</w:t>
            </w:r>
            <w:proofErr w:type="spellEnd"/>
            <w:r w:rsidRPr="00C33532">
              <w:rPr>
                <w:rFonts w:eastAsia="Times New Roman" w:cs="Times New Roman"/>
                <w:szCs w:val="24"/>
              </w:rPr>
              <w:t xml:space="preserve"> </w:t>
            </w:r>
            <w:proofErr w:type="spellStart"/>
            <w:r w:rsidRPr="00C33532">
              <w:rPr>
                <w:rFonts w:eastAsia="Times New Roman" w:cs="Times New Roman"/>
                <w:szCs w:val="24"/>
              </w:rPr>
              <w:t>dapat</w:t>
            </w:r>
            <w:proofErr w:type="spellEnd"/>
            <w:r w:rsidRPr="00C33532">
              <w:rPr>
                <w:rFonts w:eastAsia="Times New Roman" w:cs="Times New Roman"/>
                <w:szCs w:val="24"/>
              </w:rPr>
              <w:t xml:space="preserve"> </w:t>
            </w:r>
            <w:proofErr w:type="spellStart"/>
            <w:r w:rsidRPr="00C33532">
              <w:rPr>
                <w:rFonts w:eastAsia="Times New Roman" w:cs="Times New Roman"/>
                <w:szCs w:val="24"/>
              </w:rPr>
              <w:t>mencapai</w:t>
            </w:r>
            <w:proofErr w:type="spellEnd"/>
            <w:r w:rsidRPr="00C33532">
              <w:rPr>
                <w:rFonts w:eastAsia="Times New Roman" w:cs="Times New Roman"/>
                <w:szCs w:val="24"/>
              </w:rPr>
              <w:t xml:space="preserve"> </w:t>
            </w:r>
            <w:proofErr w:type="spellStart"/>
            <w:r w:rsidRPr="00C33532">
              <w:rPr>
                <w:rFonts w:eastAsia="Times New Roman" w:cs="Times New Roman"/>
                <w:szCs w:val="24"/>
              </w:rPr>
              <w:t>keberhasilan</w:t>
            </w:r>
            <w:proofErr w:type="spellEnd"/>
            <w:r w:rsidRPr="00C33532">
              <w:rPr>
                <w:rFonts w:eastAsia="Times New Roman" w:cs="Times New Roman"/>
                <w:szCs w:val="24"/>
              </w:rPr>
              <w:t xml:space="preserve"> </w:t>
            </w:r>
            <w:proofErr w:type="spellStart"/>
            <w:r w:rsidRPr="00C33532">
              <w:rPr>
                <w:rFonts w:eastAsia="Times New Roman" w:cs="Times New Roman"/>
                <w:szCs w:val="24"/>
              </w:rPr>
              <w:t>dalam</w:t>
            </w:r>
            <w:proofErr w:type="spellEnd"/>
            <w:r w:rsidRPr="00C33532">
              <w:rPr>
                <w:rFonts w:eastAsia="Times New Roman" w:cs="Times New Roman"/>
                <w:szCs w:val="24"/>
              </w:rPr>
              <w:t xml:space="preserve"> </w:t>
            </w:r>
            <w:proofErr w:type="spellStart"/>
            <w:r w:rsidRPr="00C33532">
              <w:rPr>
                <w:rFonts w:eastAsia="Times New Roman" w:cs="Times New Roman"/>
                <w:szCs w:val="24"/>
              </w:rPr>
              <w:t>hidupnya</w:t>
            </w:r>
            <w:proofErr w:type="spellEnd"/>
            <w:r w:rsidRPr="00C33532">
              <w:rPr>
                <w:rFonts w:eastAsia="Times New Roman" w:cs="Times New Roman"/>
                <w:szCs w:val="24"/>
              </w:rPr>
              <w:t>."</w:t>
            </w:r>
          </w:p>
        </w:tc>
        <w:tc>
          <w:tcPr>
            <w:tcW w:w="0" w:type="auto"/>
            <w:vAlign w:val="center"/>
            <w:hideMark/>
          </w:tcPr>
          <w:p w14:paraId="72B420CD" w14:textId="77777777" w:rsidR="00ED0204" w:rsidRPr="00C33532" w:rsidRDefault="00ED0204" w:rsidP="00A475EF">
            <w:pPr>
              <w:spacing w:line="240" w:lineRule="auto"/>
              <w:rPr>
                <w:rFonts w:eastAsia="Times New Roman" w:cs="Times New Roman"/>
                <w:szCs w:val="24"/>
              </w:rPr>
            </w:pPr>
            <w:r w:rsidRPr="00C33532">
              <w:rPr>
                <w:rFonts w:eastAsia="Times New Roman" w:cs="Times New Roman"/>
                <w:szCs w:val="24"/>
              </w:rPr>
              <w:t>"</w:t>
            </w:r>
            <w:proofErr w:type="spellStart"/>
            <w:r w:rsidRPr="00C33532">
              <w:rPr>
                <w:rFonts w:eastAsia="Times New Roman" w:cs="Times New Roman"/>
                <w:szCs w:val="24"/>
              </w:rPr>
              <w:t>Kesuksesan</w:t>
            </w:r>
            <w:proofErr w:type="spellEnd"/>
            <w:r w:rsidRPr="00C33532">
              <w:rPr>
                <w:rFonts w:eastAsia="Times New Roman" w:cs="Times New Roman"/>
                <w:szCs w:val="24"/>
              </w:rPr>
              <w:t xml:space="preserve"> </w:t>
            </w:r>
            <w:proofErr w:type="spellStart"/>
            <w:r w:rsidRPr="00C33532">
              <w:rPr>
                <w:rFonts w:eastAsia="Times New Roman" w:cs="Times New Roman"/>
                <w:szCs w:val="24"/>
              </w:rPr>
              <w:t>dalam</w:t>
            </w:r>
            <w:proofErr w:type="spellEnd"/>
            <w:r w:rsidRPr="00C33532">
              <w:rPr>
                <w:rFonts w:eastAsia="Times New Roman" w:cs="Times New Roman"/>
                <w:szCs w:val="24"/>
              </w:rPr>
              <w:t xml:space="preserve"> </w:t>
            </w:r>
            <w:proofErr w:type="spellStart"/>
            <w:r w:rsidRPr="00C33532">
              <w:rPr>
                <w:rFonts w:eastAsia="Times New Roman" w:cs="Times New Roman"/>
                <w:szCs w:val="24"/>
              </w:rPr>
              <w:t>hidup</w:t>
            </w:r>
            <w:proofErr w:type="spellEnd"/>
            <w:r w:rsidRPr="00C33532">
              <w:rPr>
                <w:rFonts w:eastAsia="Times New Roman" w:cs="Times New Roman"/>
                <w:szCs w:val="24"/>
              </w:rPr>
              <w:t xml:space="preserve"> </w:t>
            </w:r>
            <w:proofErr w:type="spellStart"/>
            <w:r w:rsidRPr="00C33532">
              <w:rPr>
                <w:rFonts w:eastAsia="Times New Roman" w:cs="Times New Roman"/>
                <w:szCs w:val="24"/>
              </w:rPr>
              <w:t>dapat</w:t>
            </w:r>
            <w:proofErr w:type="spellEnd"/>
            <w:r w:rsidRPr="00C33532">
              <w:rPr>
                <w:rFonts w:eastAsia="Times New Roman" w:cs="Times New Roman"/>
                <w:szCs w:val="24"/>
              </w:rPr>
              <w:t xml:space="preserve"> </w:t>
            </w:r>
            <w:proofErr w:type="spellStart"/>
            <w:r w:rsidRPr="00C33532">
              <w:rPr>
                <w:rFonts w:eastAsia="Times New Roman" w:cs="Times New Roman"/>
                <w:szCs w:val="24"/>
              </w:rPr>
              <w:t>dicapai</w:t>
            </w:r>
            <w:proofErr w:type="spellEnd"/>
            <w:r w:rsidRPr="00C33532">
              <w:rPr>
                <w:rFonts w:eastAsia="Times New Roman" w:cs="Times New Roman"/>
                <w:szCs w:val="24"/>
              </w:rPr>
              <w:t xml:space="preserve"> </w:t>
            </w:r>
            <w:proofErr w:type="spellStart"/>
            <w:r w:rsidRPr="00C33532">
              <w:rPr>
                <w:rFonts w:eastAsia="Times New Roman" w:cs="Times New Roman"/>
                <w:szCs w:val="24"/>
              </w:rPr>
              <w:t>dengan</w:t>
            </w:r>
            <w:proofErr w:type="spellEnd"/>
            <w:r w:rsidRPr="00C33532">
              <w:rPr>
                <w:rFonts w:eastAsia="Times New Roman" w:cs="Times New Roman"/>
                <w:szCs w:val="24"/>
              </w:rPr>
              <w:t xml:space="preserve"> </w:t>
            </w:r>
            <w:proofErr w:type="spellStart"/>
            <w:r w:rsidRPr="00C33532">
              <w:rPr>
                <w:rFonts w:eastAsia="Times New Roman" w:cs="Times New Roman"/>
                <w:szCs w:val="24"/>
              </w:rPr>
              <w:t>pendidikan</w:t>
            </w:r>
            <w:proofErr w:type="spellEnd"/>
            <w:r w:rsidRPr="00C33532">
              <w:rPr>
                <w:rFonts w:eastAsia="Times New Roman" w:cs="Times New Roman"/>
                <w:szCs w:val="24"/>
              </w:rPr>
              <w:t xml:space="preserve"> yang </w:t>
            </w:r>
            <w:proofErr w:type="spellStart"/>
            <w:r w:rsidRPr="00C33532">
              <w:rPr>
                <w:rFonts w:eastAsia="Times New Roman" w:cs="Times New Roman"/>
                <w:szCs w:val="24"/>
              </w:rPr>
              <w:t>baik</w:t>
            </w:r>
            <w:proofErr w:type="spellEnd"/>
            <w:r w:rsidRPr="00C33532">
              <w:rPr>
                <w:rFonts w:eastAsia="Times New Roman" w:cs="Times New Roman"/>
                <w:szCs w:val="24"/>
              </w:rPr>
              <w:t>."</w:t>
            </w:r>
          </w:p>
        </w:tc>
        <w:tc>
          <w:tcPr>
            <w:tcW w:w="0" w:type="auto"/>
            <w:vAlign w:val="center"/>
            <w:hideMark/>
          </w:tcPr>
          <w:p w14:paraId="035B5FCC" w14:textId="02CA0DD4"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0.7</w:t>
            </w:r>
          </w:p>
        </w:tc>
        <w:tc>
          <w:tcPr>
            <w:tcW w:w="0" w:type="auto"/>
            <w:vAlign w:val="center"/>
            <w:hideMark/>
          </w:tcPr>
          <w:p w14:paraId="6376CA62" w14:textId="77777777"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60.3</w:t>
            </w:r>
          </w:p>
        </w:tc>
      </w:tr>
      <w:tr w:rsidR="00ED0204" w:rsidRPr="00C33532" w14:paraId="050D21DE" w14:textId="77777777" w:rsidTr="00187AEB">
        <w:tblPrEx>
          <w:jc w:val="left"/>
        </w:tblPrEx>
        <w:tc>
          <w:tcPr>
            <w:tcW w:w="0" w:type="auto"/>
            <w:vAlign w:val="center"/>
            <w:hideMark/>
          </w:tcPr>
          <w:p w14:paraId="0CB2B607" w14:textId="77777777"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w:t>
            </w:r>
            <w:proofErr w:type="spellStart"/>
            <w:r w:rsidRPr="00C33532">
              <w:rPr>
                <w:rFonts w:eastAsia="Times New Roman" w:cs="Times New Roman"/>
                <w:szCs w:val="24"/>
              </w:rPr>
              <w:t>Teknologi</w:t>
            </w:r>
            <w:proofErr w:type="spellEnd"/>
            <w:r w:rsidRPr="00C33532">
              <w:rPr>
                <w:rFonts w:eastAsia="Times New Roman" w:cs="Times New Roman"/>
                <w:szCs w:val="24"/>
              </w:rPr>
              <w:t xml:space="preserve"> </w:t>
            </w:r>
            <w:proofErr w:type="spellStart"/>
            <w:r w:rsidRPr="00C33532">
              <w:rPr>
                <w:rFonts w:eastAsia="Times New Roman" w:cs="Times New Roman"/>
                <w:szCs w:val="24"/>
              </w:rPr>
              <w:lastRenderedPageBreak/>
              <w:t>berkembang</w:t>
            </w:r>
            <w:proofErr w:type="spellEnd"/>
            <w:r w:rsidRPr="00C33532">
              <w:rPr>
                <w:rFonts w:eastAsia="Times New Roman" w:cs="Times New Roman"/>
                <w:szCs w:val="24"/>
              </w:rPr>
              <w:t xml:space="preserve"> </w:t>
            </w:r>
            <w:proofErr w:type="spellStart"/>
            <w:r w:rsidRPr="00C33532">
              <w:rPr>
                <w:rFonts w:eastAsia="Times New Roman" w:cs="Times New Roman"/>
                <w:szCs w:val="24"/>
              </w:rPr>
              <w:t>dengan</w:t>
            </w:r>
            <w:proofErr w:type="spellEnd"/>
            <w:r w:rsidRPr="00C33532">
              <w:rPr>
                <w:rFonts w:eastAsia="Times New Roman" w:cs="Times New Roman"/>
                <w:szCs w:val="24"/>
              </w:rPr>
              <w:t xml:space="preserve"> </w:t>
            </w:r>
            <w:proofErr w:type="spellStart"/>
            <w:r w:rsidRPr="00C33532">
              <w:rPr>
                <w:rFonts w:eastAsia="Times New Roman" w:cs="Times New Roman"/>
                <w:szCs w:val="24"/>
              </w:rPr>
              <w:t>pesat</w:t>
            </w:r>
            <w:proofErr w:type="spellEnd"/>
            <w:r w:rsidRPr="00C33532">
              <w:rPr>
                <w:rFonts w:eastAsia="Times New Roman" w:cs="Times New Roman"/>
                <w:szCs w:val="24"/>
              </w:rPr>
              <w:t xml:space="preserve"> </w:t>
            </w:r>
            <w:proofErr w:type="spellStart"/>
            <w:r w:rsidRPr="00C33532">
              <w:rPr>
                <w:rFonts w:eastAsia="Times New Roman" w:cs="Times New Roman"/>
                <w:szCs w:val="24"/>
              </w:rPr>
              <w:t>dalam</w:t>
            </w:r>
            <w:proofErr w:type="spellEnd"/>
            <w:r w:rsidRPr="00C33532">
              <w:rPr>
                <w:rFonts w:eastAsia="Times New Roman" w:cs="Times New Roman"/>
                <w:szCs w:val="24"/>
              </w:rPr>
              <w:t xml:space="preserve"> </w:t>
            </w:r>
            <w:proofErr w:type="spellStart"/>
            <w:r w:rsidRPr="00C33532">
              <w:rPr>
                <w:rFonts w:eastAsia="Times New Roman" w:cs="Times New Roman"/>
                <w:szCs w:val="24"/>
              </w:rPr>
              <w:t>beberapa</w:t>
            </w:r>
            <w:proofErr w:type="spellEnd"/>
            <w:r w:rsidRPr="00C33532">
              <w:rPr>
                <w:rFonts w:eastAsia="Times New Roman" w:cs="Times New Roman"/>
                <w:szCs w:val="24"/>
              </w:rPr>
              <w:t xml:space="preserve"> </w:t>
            </w:r>
            <w:proofErr w:type="spellStart"/>
            <w:r w:rsidRPr="00C33532">
              <w:rPr>
                <w:rFonts w:eastAsia="Times New Roman" w:cs="Times New Roman"/>
                <w:szCs w:val="24"/>
              </w:rPr>
              <w:t>dekade</w:t>
            </w:r>
            <w:proofErr w:type="spellEnd"/>
            <w:r w:rsidRPr="00C33532">
              <w:rPr>
                <w:rFonts w:eastAsia="Times New Roman" w:cs="Times New Roman"/>
                <w:szCs w:val="24"/>
              </w:rPr>
              <w:t xml:space="preserve"> </w:t>
            </w:r>
            <w:proofErr w:type="spellStart"/>
            <w:r w:rsidRPr="00C33532">
              <w:rPr>
                <w:rFonts w:eastAsia="Times New Roman" w:cs="Times New Roman"/>
                <w:szCs w:val="24"/>
              </w:rPr>
              <w:t>terakhir</w:t>
            </w:r>
            <w:proofErr w:type="spellEnd"/>
            <w:r w:rsidRPr="00C33532">
              <w:rPr>
                <w:rFonts w:eastAsia="Times New Roman" w:cs="Times New Roman"/>
                <w:szCs w:val="24"/>
              </w:rPr>
              <w:t>."</w:t>
            </w:r>
          </w:p>
        </w:tc>
        <w:tc>
          <w:tcPr>
            <w:tcW w:w="0" w:type="auto"/>
            <w:vAlign w:val="center"/>
            <w:hideMark/>
          </w:tcPr>
          <w:p w14:paraId="3EFDDB66" w14:textId="77777777"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lastRenderedPageBreak/>
              <w:t xml:space="preserve">"Dalam </w:t>
            </w:r>
            <w:proofErr w:type="spellStart"/>
            <w:r w:rsidRPr="00C33532">
              <w:rPr>
                <w:rFonts w:eastAsia="Times New Roman" w:cs="Times New Roman"/>
                <w:szCs w:val="24"/>
              </w:rPr>
              <w:t>beberapa</w:t>
            </w:r>
            <w:proofErr w:type="spellEnd"/>
            <w:r w:rsidRPr="00C33532">
              <w:rPr>
                <w:rFonts w:eastAsia="Times New Roman" w:cs="Times New Roman"/>
                <w:szCs w:val="24"/>
              </w:rPr>
              <w:t xml:space="preserve"> </w:t>
            </w:r>
            <w:proofErr w:type="spellStart"/>
            <w:r w:rsidRPr="00C33532">
              <w:rPr>
                <w:rFonts w:eastAsia="Times New Roman" w:cs="Times New Roman"/>
                <w:szCs w:val="24"/>
              </w:rPr>
              <w:t>tahun</w:t>
            </w:r>
            <w:proofErr w:type="spellEnd"/>
            <w:r w:rsidRPr="00C33532">
              <w:rPr>
                <w:rFonts w:eastAsia="Times New Roman" w:cs="Times New Roman"/>
                <w:szCs w:val="24"/>
              </w:rPr>
              <w:t xml:space="preserve"> </w:t>
            </w:r>
            <w:proofErr w:type="spellStart"/>
            <w:r w:rsidRPr="00C33532">
              <w:rPr>
                <w:rFonts w:eastAsia="Times New Roman" w:cs="Times New Roman"/>
                <w:szCs w:val="24"/>
              </w:rPr>
              <w:lastRenderedPageBreak/>
              <w:t>terakhir</w:t>
            </w:r>
            <w:proofErr w:type="spellEnd"/>
            <w:r w:rsidRPr="00C33532">
              <w:rPr>
                <w:rFonts w:eastAsia="Times New Roman" w:cs="Times New Roman"/>
                <w:szCs w:val="24"/>
              </w:rPr>
              <w:t xml:space="preserve">, </w:t>
            </w:r>
            <w:proofErr w:type="spellStart"/>
            <w:r w:rsidRPr="00C33532">
              <w:rPr>
                <w:rFonts w:eastAsia="Times New Roman" w:cs="Times New Roman"/>
                <w:szCs w:val="24"/>
              </w:rPr>
              <w:t>kemajuan</w:t>
            </w:r>
            <w:proofErr w:type="spellEnd"/>
            <w:r w:rsidRPr="00C33532">
              <w:rPr>
                <w:rFonts w:eastAsia="Times New Roman" w:cs="Times New Roman"/>
                <w:szCs w:val="24"/>
              </w:rPr>
              <w:t xml:space="preserve"> </w:t>
            </w:r>
            <w:proofErr w:type="spellStart"/>
            <w:r w:rsidRPr="00C33532">
              <w:rPr>
                <w:rFonts w:eastAsia="Times New Roman" w:cs="Times New Roman"/>
                <w:szCs w:val="24"/>
              </w:rPr>
              <w:t>teknologi</w:t>
            </w:r>
            <w:proofErr w:type="spellEnd"/>
            <w:r w:rsidRPr="00C33532">
              <w:rPr>
                <w:rFonts w:eastAsia="Times New Roman" w:cs="Times New Roman"/>
                <w:szCs w:val="24"/>
              </w:rPr>
              <w:t xml:space="preserve"> </w:t>
            </w:r>
            <w:proofErr w:type="spellStart"/>
            <w:r w:rsidRPr="00C33532">
              <w:rPr>
                <w:rFonts w:eastAsia="Times New Roman" w:cs="Times New Roman"/>
                <w:szCs w:val="24"/>
              </w:rPr>
              <w:t>semakin</w:t>
            </w:r>
            <w:proofErr w:type="spellEnd"/>
            <w:r w:rsidRPr="00C33532">
              <w:rPr>
                <w:rFonts w:eastAsia="Times New Roman" w:cs="Times New Roman"/>
                <w:szCs w:val="24"/>
              </w:rPr>
              <w:t xml:space="preserve"> </w:t>
            </w:r>
            <w:proofErr w:type="spellStart"/>
            <w:r w:rsidRPr="00C33532">
              <w:rPr>
                <w:rFonts w:eastAsia="Times New Roman" w:cs="Times New Roman"/>
                <w:szCs w:val="24"/>
              </w:rPr>
              <w:t>cepat</w:t>
            </w:r>
            <w:proofErr w:type="spellEnd"/>
            <w:r w:rsidRPr="00C33532">
              <w:rPr>
                <w:rFonts w:eastAsia="Times New Roman" w:cs="Times New Roman"/>
                <w:szCs w:val="24"/>
              </w:rPr>
              <w:t>."</w:t>
            </w:r>
          </w:p>
        </w:tc>
        <w:tc>
          <w:tcPr>
            <w:tcW w:w="0" w:type="auto"/>
            <w:vAlign w:val="center"/>
            <w:hideMark/>
          </w:tcPr>
          <w:p w14:paraId="2BD69C04" w14:textId="77777777" w:rsidR="00ED0204" w:rsidRPr="00C33532" w:rsidRDefault="00ED0204" w:rsidP="00A475EF">
            <w:pPr>
              <w:spacing w:line="240" w:lineRule="auto"/>
              <w:rPr>
                <w:rFonts w:eastAsia="Times New Roman" w:cs="Times New Roman"/>
                <w:szCs w:val="24"/>
              </w:rPr>
            </w:pPr>
            <w:r w:rsidRPr="00C33532">
              <w:rPr>
                <w:rFonts w:eastAsia="Times New Roman" w:cs="Times New Roman"/>
                <w:szCs w:val="24"/>
              </w:rPr>
              <w:lastRenderedPageBreak/>
              <w:t xml:space="preserve">"Dalam </w:t>
            </w:r>
            <w:proofErr w:type="spellStart"/>
            <w:r w:rsidRPr="00C33532">
              <w:rPr>
                <w:rFonts w:eastAsia="Times New Roman" w:cs="Times New Roman"/>
                <w:szCs w:val="24"/>
              </w:rPr>
              <w:lastRenderedPageBreak/>
              <w:t>beberapa</w:t>
            </w:r>
            <w:proofErr w:type="spellEnd"/>
            <w:r w:rsidRPr="00C33532">
              <w:rPr>
                <w:rFonts w:eastAsia="Times New Roman" w:cs="Times New Roman"/>
                <w:szCs w:val="24"/>
              </w:rPr>
              <w:t xml:space="preserve"> </w:t>
            </w:r>
            <w:proofErr w:type="spellStart"/>
            <w:r w:rsidRPr="00C33532">
              <w:rPr>
                <w:rFonts w:eastAsia="Times New Roman" w:cs="Times New Roman"/>
                <w:szCs w:val="24"/>
              </w:rPr>
              <w:t>dekade</w:t>
            </w:r>
            <w:proofErr w:type="spellEnd"/>
            <w:r w:rsidRPr="00C33532">
              <w:rPr>
                <w:rFonts w:eastAsia="Times New Roman" w:cs="Times New Roman"/>
                <w:szCs w:val="24"/>
              </w:rPr>
              <w:t xml:space="preserve"> </w:t>
            </w:r>
            <w:proofErr w:type="spellStart"/>
            <w:r w:rsidRPr="00C33532">
              <w:rPr>
                <w:rFonts w:eastAsia="Times New Roman" w:cs="Times New Roman"/>
                <w:szCs w:val="24"/>
              </w:rPr>
              <w:t>terakhir</w:t>
            </w:r>
            <w:proofErr w:type="spellEnd"/>
            <w:r w:rsidRPr="00C33532">
              <w:rPr>
                <w:rFonts w:eastAsia="Times New Roman" w:cs="Times New Roman"/>
                <w:szCs w:val="24"/>
              </w:rPr>
              <w:t xml:space="preserve">, </w:t>
            </w:r>
            <w:proofErr w:type="spellStart"/>
            <w:r w:rsidRPr="00C33532">
              <w:rPr>
                <w:rFonts w:eastAsia="Times New Roman" w:cs="Times New Roman"/>
                <w:szCs w:val="24"/>
              </w:rPr>
              <w:t>teknologi</w:t>
            </w:r>
            <w:proofErr w:type="spellEnd"/>
            <w:r w:rsidRPr="00C33532">
              <w:rPr>
                <w:rFonts w:eastAsia="Times New Roman" w:cs="Times New Roman"/>
                <w:szCs w:val="24"/>
              </w:rPr>
              <w:t xml:space="preserve"> </w:t>
            </w:r>
            <w:proofErr w:type="spellStart"/>
            <w:r w:rsidRPr="00C33532">
              <w:rPr>
                <w:rFonts w:eastAsia="Times New Roman" w:cs="Times New Roman"/>
                <w:szCs w:val="24"/>
              </w:rPr>
              <w:t>telah</w:t>
            </w:r>
            <w:proofErr w:type="spellEnd"/>
            <w:r w:rsidRPr="00C33532">
              <w:rPr>
                <w:rFonts w:eastAsia="Times New Roman" w:cs="Times New Roman"/>
                <w:szCs w:val="24"/>
              </w:rPr>
              <w:t xml:space="preserve"> </w:t>
            </w:r>
            <w:proofErr w:type="spellStart"/>
            <w:r w:rsidRPr="00C33532">
              <w:rPr>
                <w:rFonts w:eastAsia="Times New Roman" w:cs="Times New Roman"/>
                <w:szCs w:val="24"/>
              </w:rPr>
              <w:t>berkembang</w:t>
            </w:r>
            <w:proofErr w:type="spellEnd"/>
            <w:r w:rsidRPr="00C33532">
              <w:rPr>
                <w:rFonts w:eastAsia="Times New Roman" w:cs="Times New Roman"/>
                <w:szCs w:val="24"/>
              </w:rPr>
              <w:t xml:space="preserve"> sangat </w:t>
            </w:r>
            <w:proofErr w:type="spellStart"/>
            <w:r w:rsidRPr="00C33532">
              <w:rPr>
                <w:rFonts w:eastAsia="Times New Roman" w:cs="Times New Roman"/>
                <w:szCs w:val="24"/>
              </w:rPr>
              <w:t>cepat</w:t>
            </w:r>
            <w:proofErr w:type="spellEnd"/>
            <w:r w:rsidRPr="00C33532">
              <w:rPr>
                <w:rFonts w:eastAsia="Times New Roman" w:cs="Times New Roman"/>
                <w:szCs w:val="24"/>
              </w:rPr>
              <w:t>."</w:t>
            </w:r>
          </w:p>
        </w:tc>
        <w:tc>
          <w:tcPr>
            <w:tcW w:w="0" w:type="auto"/>
            <w:vAlign w:val="center"/>
            <w:hideMark/>
          </w:tcPr>
          <w:p w14:paraId="632C15A0" w14:textId="160CC40E"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lastRenderedPageBreak/>
              <w:t>8.9</w:t>
            </w:r>
          </w:p>
        </w:tc>
        <w:tc>
          <w:tcPr>
            <w:tcW w:w="0" w:type="auto"/>
            <w:vAlign w:val="center"/>
            <w:hideMark/>
          </w:tcPr>
          <w:p w14:paraId="2D46829A" w14:textId="77777777"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58.5</w:t>
            </w:r>
          </w:p>
        </w:tc>
      </w:tr>
      <w:tr w:rsidR="00ED0204" w:rsidRPr="00C33532" w14:paraId="3674EEAC" w14:textId="77777777" w:rsidTr="00187AEB">
        <w:tblPrEx>
          <w:jc w:val="left"/>
        </w:tblPrEx>
        <w:tc>
          <w:tcPr>
            <w:tcW w:w="0" w:type="auto"/>
            <w:vAlign w:val="center"/>
            <w:hideMark/>
          </w:tcPr>
          <w:p w14:paraId="63D905E8" w14:textId="77777777"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w:t>
            </w:r>
            <w:proofErr w:type="spellStart"/>
            <w:r w:rsidRPr="00C33532">
              <w:rPr>
                <w:rFonts w:eastAsia="Times New Roman" w:cs="Times New Roman"/>
                <w:szCs w:val="24"/>
              </w:rPr>
              <w:t>Membaca</w:t>
            </w:r>
            <w:proofErr w:type="spellEnd"/>
            <w:r w:rsidRPr="00C33532">
              <w:rPr>
                <w:rFonts w:eastAsia="Times New Roman" w:cs="Times New Roman"/>
                <w:szCs w:val="24"/>
              </w:rPr>
              <w:t xml:space="preserve"> </w:t>
            </w:r>
            <w:proofErr w:type="spellStart"/>
            <w:r w:rsidRPr="00C33532">
              <w:rPr>
                <w:rFonts w:eastAsia="Times New Roman" w:cs="Times New Roman"/>
                <w:szCs w:val="24"/>
              </w:rPr>
              <w:t>buku</w:t>
            </w:r>
            <w:proofErr w:type="spellEnd"/>
            <w:r w:rsidRPr="00C33532">
              <w:rPr>
                <w:rFonts w:eastAsia="Times New Roman" w:cs="Times New Roman"/>
                <w:szCs w:val="24"/>
              </w:rPr>
              <w:t xml:space="preserve"> </w:t>
            </w:r>
            <w:proofErr w:type="spellStart"/>
            <w:r w:rsidRPr="00C33532">
              <w:rPr>
                <w:rFonts w:eastAsia="Times New Roman" w:cs="Times New Roman"/>
                <w:szCs w:val="24"/>
              </w:rPr>
              <w:t>dapat</w:t>
            </w:r>
            <w:proofErr w:type="spellEnd"/>
            <w:r w:rsidRPr="00C33532">
              <w:rPr>
                <w:rFonts w:eastAsia="Times New Roman" w:cs="Times New Roman"/>
                <w:szCs w:val="24"/>
              </w:rPr>
              <w:t xml:space="preserve"> </w:t>
            </w:r>
            <w:proofErr w:type="spellStart"/>
            <w:r w:rsidRPr="00C33532">
              <w:rPr>
                <w:rFonts w:eastAsia="Times New Roman" w:cs="Times New Roman"/>
                <w:szCs w:val="24"/>
              </w:rPr>
              <w:t>meningkatkan</w:t>
            </w:r>
            <w:proofErr w:type="spellEnd"/>
            <w:r w:rsidRPr="00C33532">
              <w:rPr>
                <w:rFonts w:eastAsia="Times New Roman" w:cs="Times New Roman"/>
                <w:szCs w:val="24"/>
              </w:rPr>
              <w:t xml:space="preserve"> </w:t>
            </w:r>
            <w:proofErr w:type="spellStart"/>
            <w:r w:rsidRPr="00C33532">
              <w:rPr>
                <w:rFonts w:eastAsia="Times New Roman" w:cs="Times New Roman"/>
                <w:szCs w:val="24"/>
              </w:rPr>
              <w:t>wawasan</w:t>
            </w:r>
            <w:proofErr w:type="spellEnd"/>
            <w:r w:rsidRPr="00C33532">
              <w:rPr>
                <w:rFonts w:eastAsia="Times New Roman" w:cs="Times New Roman"/>
                <w:szCs w:val="24"/>
              </w:rPr>
              <w:t xml:space="preserve"> dan </w:t>
            </w:r>
            <w:proofErr w:type="spellStart"/>
            <w:r w:rsidRPr="00C33532">
              <w:rPr>
                <w:rFonts w:eastAsia="Times New Roman" w:cs="Times New Roman"/>
                <w:szCs w:val="24"/>
              </w:rPr>
              <w:t>keterampilan</w:t>
            </w:r>
            <w:proofErr w:type="spellEnd"/>
            <w:r w:rsidRPr="00C33532">
              <w:rPr>
                <w:rFonts w:eastAsia="Times New Roman" w:cs="Times New Roman"/>
                <w:szCs w:val="24"/>
              </w:rPr>
              <w:t xml:space="preserve"> </w:t>
            </w:r>
            <w:proofErr w:type="spellStart"/>
            <w:r w:rsidRPr="00C33532">
              <w:rPr>
                <w:rFonts w:eastAsia="Times New Roman" w:cs="Times New Roman"/>
                <w:szCs w:val="24"/>
              </w:rPr>
              <w:t>berpikir</w:t>
            </w:r>
            <w:proofErr w:type="spellEnd"/>
            <w:r w:rsidRPr="00C33532">
              <w:rPr>
                <w:rFonts w:eastAsia="Times New Roman" w:cs="Times New Roman"/>
                <w:szCs w:val="24"/>
              </w:rPr>
              <w:t>."</w:t>
            </w:r>
          </w:p>
        </w:tc>
        <w:tc>
          <w:tcPr>
            <w:tcW w:w="0" w:type="auto"/>
            <w:vAlign w:val="center"/>
            <w:hideMark/>
          </w:tcPr>
          <w:p w14:paraId="17C48155" w14:textId="77777777"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w:t>
            </w:r>
            <w:proofErr w:type="spellStart"/>
            <w:r w:rsidRPr="00C33532">
              <w:rPr>
                <w:rFonts w:eastAsia="Times New Roman" w:cs="Times New Roman"/>
                <w:szCs w:val="24"/>
              </w:rPr>
              <w:t>Buku</w:t>
            </w:r>
            <w:proofErr w:type="spellEnd"/>
            <w:r w:rsidRPr="00C33532">
              <w:rPr>
                <w:rFonts w:eastAsia="Times New Roman" w:cs="Times New Roman"/>
                <w:szCs w:val="24"/>
              </w:rPr>
              <w:t xml:space="preserve"> </w:t>
            </w:r>
            <w:proofErr w:type="spellStart"/>
            <w:r w:rsidRPr="00C33532">
              <w:rPr>
                <w:rFonts w:eastAsia="Times New Roman" w:cs="Times New Roman"/>
                <w:szCs w:val="24"/>
              </w:rPr>
              <w:t>adalah</w:t>
            </w:r>
            <w:proofErr w:type="spellEnd"/>
            <w:r w:rsidRPr="00C33532">
              <w:rPr>
                <w:rFonts w:eastAsia="Times New Roman" w:cs="Times New Roman"/>
                <w:szCs w:val="24"/>
              </w:rPr>
              <w:t xml:space="preserve"> </w:t>
            </w:r>
            <w:proofErr w:type="spellStart"/>
            <w:r w:rsidRPr="00C33532">
              <w:rPr>
                <w:rFonts w:eastAsia="Times New Roman" w:cs="Times New Roman"/>
                <w:szCs w:val="24"/>
              </w:rPr>
              <w:t>sumber</w:t>
            </w:r>
            <w:proofErr w:type="spellEnd"/>
            <w:r w:rsidRPr="00C33532">
              <w:rPr>
                <w:rFonts w:eastAsia="Times New Roman" w:cs="Times New Roman"/>
                <w:szCs w:val="24"/>
              </w:rPr>
              <w:t xml:space="preserve"> </w:t>
            </w:r>
            <w:proofErr w:type="spellStart"/>
            <w:r w:rsidRPr="00C33532">
              <w:rPr>
                <w:rFonts w:eastAsia="Times New Roman" w:cs="Times New Roman"/>
                <w:szCs w:val="24"/>
              </w:rPr>
              <w:t>pengetahuan</w:t>
            </w:r>
            <w:proofErr w:type="spellEnd"/>
            <w:r w:rsidRPr="00C33532">
              <w:rPr>
                <w:rFonts w:eastAsia="Times New Roman" w:cs="Times New Roman"/>
                <w:szCs w:val="24"/>
              </w:rPr>
              <w:t xml:space="preserve"> yang </w:t>
            </w:r>
            <w:proofErr w:type="spellStart"/>
            <w:r w:rsidRPr="00C33532">
              <w:rPr>
                <w:rFonts w:eastAsia="Times New Roman" w:cs="Times New Roman"/>
                <w:szCs w:val="24"/>
              </w:rPr>
              <w:t>dapat</w:t>
            </w:r>
            <w:proofErr w:type="spellEnd"/>
            <w:r w:rsidRPr="00C33532">
              <w:rPr>
                <w:rFonts w:eastAsia="Times New Roman" w:cs="Times New Roman"/>
                <w:szCs w:val="24"/>
              </w:rPr>
              <w:t xml:space="preserve"> </w:t>
            </w:r>
            <w:proofErr w:type="spellStart"/>
            <w:r w:rsidRPr="00C33532">
              <w:rPr>
                <w:rFonts w:eastAsia="Times New Roman" w:cs="Times New Roman"/>
                <w:szCs w:val="24"/>
              </w:rPr>
              <w:t>memperluas</w:t>
            </w:r>
            <w:proofErr w:type="spellEnd"/>
            <w:r w:rsidRPr="00C33532">
              <w:rPr>
                <w:rFonts w:eastAsia="Times New Roman" w:cs="Times New Roman"/>
                <w:szCs w:val="24"/>
              </w:rPr>
              <w:t xml:space="preserve"> </w:t>
            </w:r>
            <w:proofErr w:type="spellStart"/>
            <w:r w:rsidRPr="00C33532">
              <w:rPr>
                <w:rFonts w:eastAsia="Times New Roman" w:cs="Times New Roman"/>
                <w:szCs w:val="24"/>
              </w:rPr>
              <w:t>wawasan</w:t>
            </w:r>
            <w:proofErr w:type="spellEnd"/>
            <w:r w:rsidRPr="00C33532">
              <w:rPr>
                <w:rFonts w:eastAsia="Times New Roman" w:cs="Times New Roman"/>
                <w:szCs w:val="24"/>
              </w:rPr>
              <w:t xml:space="preserve"> dan </w:t>
            </w:r>
            <w:proofErr w:type="spellStart"/>
            <w:r w:rsidRPr="00C33532">
              <w:rPr>
                <w:rFonts w:eastAsia="Times New Roman" w:cs="Times New Roman"/>
                <w:szCs w:val="24"/>
              </w:rPr>
              <w:t>meningkatkan</w:t>
            </w:r>
            <w:proofErr w:type="spellEnd"/>
            <w:r w:rsidRPr="00C33532">
              <w:rPr>
                <w:rFonts w:eastAsia="Times New Roman" w:cs="Times New Roman"/>
                <w:szCs w:val="24"/>
              </w:rPr>
              <w:t xml:space="preserve"> </w:t>
            </w:r>
            <w:proofErr w:type="spellStart"/>
            <w:r w:rsidRPr="00C33532">
              <w:rPr>
                <w:rFonts w:eastAsia="Times New Roman" w:cs="Times New Roman"/>
                <w:szCs w:val="24"/>
              </w:rPr>
              <w:t>kemampuan</w:t>
            </w:r>
            <w:proofErr w:type="spellEnd"/>
            <w:r w:rsidRPr="00C33532">
              <w:rPr>
                <w:rFonts w:eastAsia="Times New Roman" w:cs="Times New Roman"/>
                <w:szCs w:val="24"/>
              </w:rPr>
              <w:t xml:space="preserve"> </w:t>
            </w:r>
            <w:proofErr w:type="spellStart"/>
            <w:r w:rsidRPr="00C33532">
              <w:rPr>
                <w:rFonts w:eastAsia="Times New Roman" w:cs="Times New Roman"/>
                <w:szCs w:val="24"/>
              </w:rPr>
              <w:t>berpikir</w:t>
            </w:r>
            <w:proofErr w:type="spellEnd"/>
            <w:r w:rsidRPr="00C33532">
              <w:rPr>
                <w:rFonts w:eastAsia="Times New Roman" w:cs="Times New Roman"/>
                <w:szCs w:val="24"/>
              </w:rPr>
              <w:t>."</w:t>
            </w:r>
          </w:p>
        </w:tc>
        <w:tc>
          <w:tcPr>
            <w:tcW w:w="0" w:type="auto"/>
            <w:vAlign w:val="center"/>
            <w:hideMark/>
          </w:tcPr>
          <w:p w14:paraId="68A24A81" w14:textId="77777777" w:rsidR="00ED0204" w:rsidRPr="00C33532" w:rsidRDefault="00ED0204" w:rsidP="00A475EF">
            <w:pPr>
              <w:spacing w:line="240" w:lineRule="auto"/>
              <w:rPr>
                <w:rFonts w:eastAsia="Times New Roman" w:cs="Times New Roman"/>
                <w:szCs w:val="24"/>
              </w:rPr>
            </w:pPr>
            <w:r w:rsidRPr="00C33532">
              <w:rPr>
                <w:rFonts w:eastAsia="Times New Roman" w:cs="Times New Roman"/>
                <w:szCs w:val="24"/>
              </w:rPr>
              <w:t>"</w:t>
            </w:r>
            <w:proofErr w:type="spellStart"/>
            <w:r w:rsidRPr="00C33532">
              <w:rPr>
                <w:rFonts w:eastAsia="Times New Roman" w:cs="Times New Roman"/>
                <w:szCs w:val="24"/>
              </w:rPr>
              <w:t>Wawasan</w:t>
            </w:r>
            <w:proofErr w:type="spellEnd"/>
            <w:r w:rsidRPr="00C33532">
              <w:rPr>
                <w:rFonts w:eastAsia="Times New Roman" w:cs="Times New Roman"/>
                <w:szCs w:val="24"/>
              </w:rPr>
              <w:t xml:space="preserve"> dan </w:t>
            </w:r>
            <w:proofErr w:type="spellStart"/>
            <w:r w:rsidRPr="00C33532">
              <w:rPr>
                <w:rFonts w:eastAsia="Times New Roman" w:cs="Times New Roman"/>
                <w:szCs w:val="24"/>
              </w:rPr>
              <w:t>kemampuan</w:t>
            </w:r>
            <w:proofErr w:type="spellEnd"/>
            <w:r w:rsidRPr="00C33532">
              <w:rPr>
                <w:rFonts w:eastAsia="Times New Roman" w:cs="Times New Roman"/>
                <w:szCs w:val="24"/>
              </w:rPr>
              <w:t xml:space="preserve"> </w:t>
            </w:r>
            <w:proofErr w:type="spellStart"/>
            <w:r w:rsidRPr="00C33532">
              <w:rPr>
                <w:rFonts w:eastAsia="Times New Roman" w:cs="Times New Roman"/>
                <w:szCs w:val="24"/>
              </w:rPr>
              <w:t>berpikir</w:t>
            </w:r>
            <w:proofErr w:type="spellEnd"/>
            <w:r w:rsidRPr="00C33532">
              <w:rPr>
                <w:rFonts w:eastAsia="Times New Roman" w:cs="Times New Roman"/>
                <w:szCs w:val="24"/>
              </w:rPr>
              <w:t xml:space="preserve"> </w:t>
            </w:r>
            <w:proofErr w:type="spellStart"/>
            <w:r w:rsidRPr="00C33532">
              <w:rPr>
                <w:rFonts w:eastAsia="Times New Roman" w:cs="Times New Roman"/>
                <w:szCs w:val="24"/>
              </w:rPr>
              <w:t>seseorang</w:t>
            </w:r>
            <w:proofErr w:type="spellEnd"/>
            <w:r w:rsidRPr="00C33532">
              <w:rPr>
                <w:rFonts w:eastAsia="Times New Roman" w:cs="Times New Roman"/>
                <w:szCs w:val="24"/>
              </w:rPr>
              <w:t xml:space="preserve"> </w:t>
            </w:r>
            <w:proofErr w:type="spellStart"/>
            <w:r w:rsidRPr="00C33532">
              <w:rPr>
                <w:rFonts w:eastAsia="Times New Roman" w:cs="Times New Roman"/>
                <w:szCs w:val="24"/>
              </w:rPr>
              <w:t>dapat</w:t>
            </w:r>
            <w:proofErr w:type="spellEnd"/>
            <w:r w:rsidRPr="00C33532">
              <w:rPr>
                <w:rFonts w:eastAsia="Times New Roman" w:cs="Times New Roman"/>
                <w:szCs w:val="24"/>
              </w:rPr>
              <w:t xml:space="preserve"> </w:t>
            </w:r>
            <w:proofErr w:type="spellStart"/>
            <w:r w:rsidRPr="00C33532">
              <w:rPr>
                <w:rFonts w:eastAsia="Times New Roman" w:cs="Times New Roman"/>
                <w:szCs w:val="24"/>
              </w:rPr>
              <w:t>bertambah</w:t>
            </w:r>
            <w:proofErr w:type="spellEnd"/>
            <w:r w:rsidRPr="00C33532">
              <w:rPr>
                <w:rFonts w:eastAsia="Times New Roman" w:cs="Times New Roman"/>
                <w:szCs w:val="24"/>
              </w:rPr>
              <w:t xml:space="preserve"> </w:t>
            </w:r>
            <w:proofErr w:type="spellStart"/>
            <w:r w:rsidRPr="00C33532">
              <w:rPr>
                <w:rFonts w:eastAsia="Times New Roman" w:cs="Times New Roman"/>
                <w:szCs w:val="24"/>
              </w:rPr>
              <w:t>dengan</w:t>
            </w:r>
            <w:proofErr w:type="spellEnd"/>
            <w:r w:rsidRPr="00C33532">
              <w:rPr>
                <w:rFonts w:eastAsia="Times New Roman" w:cs="Times New Roman"/>
                <w:szCs w:val="24"/>
              </w:rPr>
              <w:t xml:space="preserve"> </w:t>
            </w:r>
            <w:proofErr w:type="spellStart"/>
            <w:r w:rsidRPr="00C33532">
              <w:rPr>
                <w:rFonts w:eastAsia="Times New Roman" w:cs="Times New Roman"/>
                <w:szCs w:val="24"/>
              </w:rPr>
              <w:t>membaca</w:t>
            </w:r>
            <w:proofErr w:type="spellEnd"/>
            <w:r w:rsidRPr="00C33532">
              <w:rPr>
                <w:rFonts w:eastAsia="Times New Roman" w:cs="Times New Roman"/>
                <w:szCs w:val="24"/>
              </w:rPr>
              <w:t xml:space="preserve"> </w:t>
            </w:r>
            <w:proofErr w:type="spellStart"/>
            <w:r w:rsidRPr="00C33532">
              <w:rPr>
                <w:rFonts w:eastAsia="Times New Roman" w:cs="Times New Roman"/>
                <w:szCs w:val="24"/>
              </w:rPr>
              <w:t>buku</w:t>
            </w:r>
            <w:proofErr w:type="spellEnd"/>
            <w:r w:rsidRPr="00C33532">
              <w:rPr>
                <w:rFonts w:eastAsia="Times New Roman" w:cs="Times New Roman"/>
                <w:szCs w:val="24"/>
              </w:rPr>
              <w:t>."</w:t>
            </w:r>
          </w:p>
        </w:tc>
        <w:tc>
          <w:tcPr>
            <w:tcW w:w="0" w:type="auto"/>
            <w:vAlign w:val="center"/>
            <w:hideMark/>
          </w:tcPr>
          <w:p w14:paraId="351132A5" w14:textId="486CEEAA"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1.4</w:t>
            </w:r>
          </w:p>
        </w:tc>
        <w:tc>
          <w:tcPr>
            <w:tcW w:w="0" w:type="auto"/>
            <w:vAlign w:val="center"/>
            <w:hideMark/>
          </w:tcPr>
          <w:p w14:paraId="6FD0C07A" w14:textId="77777777"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61.0</w:t>
            </w:r>
          </w:p>
        </w:tc>
      </w:tr>
      <w:tr w:rsidR="00ED0204" w:rsidRPr="00C33532" w14:paraId="7BA14DDA" w14:textId="77777777" w:rsidTr="00187AEB">
        <w:tblPrEx>
          <w:jc w:val="left"/>
        </w:tblPrEx>
        <w:tc>
          <w:tcPr>
            <w:tcW w:w="0" w:type="auto"/>
            <w:vAlign w:val="center"/>
            <w:hideMark/>
          </w:tcPr>
          <w:p w14:paraId="3EF51B1F" w14:textId="77777777"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w:t>
            </w:r>
            <w:proofErr w:type="spellStart"/>
            <w:r w:rsidRPr="00C33532">
              <w:rPr>
                <w:rFonts w:eastAsia="Times New Roman" w:cs="Times New Roman"/>
                <w:szCs w:val="24"/>
              </w:rPr>
              <w:t>Olahraga</w:t>
            </w:r>
            <w:proofErr w:type="spellEnd"/>
            <w:r w:rsidRPr="00C33532">
              <w:rPr>
                <w:rFonts w:eastAsia="Times New Roman" w:cs="Times New Roman"/>
                <w:szCs w:val="24"/>
              </w:rPr>
              <w:t xml:space="preserve"> </w:t>
            </w:r>
            <w:proofErr w:type="spellStart"/>
            <w:r w:rsidRPr="00C33532">
              <w:rPr>
                <w:rFonts w:eastAsia="Times New Roman" w:cs="Times New Roman"/>
                <w:szCs w:val="24"/>
              </w:rPr>
              <w:t>secara</w:t>
            </w:r>
            <w:proofErr w:type="spellEnd"/>
            <w:r w:rsidRPr="00C33532">
              <w:rPr>
                <w:rFonts w:eastAsia="Times New Roman" w:cs="Times New Roman"/>
                <w:szCs w:val="24"/>
              </w:rPr>
              <w:t xml:space="preserve"> </w:t>
            </w:r>
            <w:proofErr w:type="spellStart"/>
            <w:r w:rsidRPr="00C33532">
              <w:rPr>
                <w:rFonts w:eastAsia="Times New Roman" w:cs="Times New Roman"/>
                <w:szCs w:val="24"/>
              </w:rPr>
              <w:t>teratur</w:t>
            </w:r>
            <w:proofErr w:type="spellEnd"/>
            <w:r w:rsidRPr="00C33532">
              <w:rPr>
                <w:rFonts w:eastAsia="Times New Roman" w:cs="Times New Roman"/>
                <w:szCs w:val="24"/>
              </w:rPr>
              <w:t xml:space="preserve"> </w:t>
            </w:r>
            <w:proofErr w:type="spellStart"/>
            <w:r w:rsidRPr="00C33532">
              <w:rPr>
                <w:rFonts w:eastAsia="Times New Roman" w:cs="Times New Roman"/>
                <w:szCs w:val="24"/>
              </w:rPr>
              <w:t>membantu</w:t>
            </w:r>
            <w:proofErr w:type="spellEnd"/>
            <w:r w:rsidRPr="00C33532">
              <w:rPr>
                <w:rFonts w:eastAsia="Times New Roman" w:cs="Times New Roman"/>
                <w:szCs w:val="24"/>
              </w:rPr>
              <w:t xml:space="preserve"> </w:t>
            </w:r>
            <w:proofErr w:type="spellStart"/>
            <w:r w:rsidRPr="00C33532">
              <w:rPr>
                <w:rFonts w:eastAsia="Times New Roman" w:cs="Times New Roman"/>
                <w:szCs w:val="24"/>
              </w:rPr>
              <w:t>menjaga</w:t>
            </w:r>
            <w:proofErr w:type="spellEnd"/>
            <w:r w:rsidRPr="00C33532">
              <w:rPr>
                <w:rFonts w:eastAsia="Times New Roman" w:cs="Times New Roman"/>
                <w:szCs w:val="24"/>
              </w:rPr>
              <w:t xml:space="preserve"> </w:t>
            </w:r>
            <w:proofErr w:type="spellStart"/>
            <w:r w:rsidRPr="00C33532">
              <w:rPr>
                <w:rFonts w:eastAsia="Times New Roman" w:cs="Times New Roman"/>
                <w:szCs w:val="24"/>
              </w:rPr>
              <w:t>kesehatan</w:t>
            </w:r>
            <w:proofErr w:type="spellEnd"/>
            <w:r w:rsidRPr="00C33532">
              <w:rPr>
                <w:rFonts w:eastAsia="Times New Roman" w:cs="Times New Roman"/>
                <w:szCs w:val="24"/>
              </w:rPr>
              <w:t xml:space="preserve"> </w:t>
            </w:r>
            <w:proofErr w:type="spellStart"/>
            <w:r w:rsidRPr="00C33532">
              <w:rPr>
                <w:rFonts w:eastAsia="Times New Roman" w:cs="Times New Roman"/>
                <w:szCs w:val="24"/>
              </w:rPr>
              <w:t>tubuh</w:t>
            </w:r>
            <w:proofErr w:type="spellEnd"/>
            <w:r w:rsidRPr="00C33532">
              <w:rPr>
                <w:rFonts w:eastAsia="Times New Roman" w:cs="Times New Roman"/>
                <w:szCs w:val="24"/>
              </w:rPr>
              <w:t xml:space="preserve"> dan </w:t>
            </w:r>
            <w:proofErr w:type="spellStart"/>
            <w:r w:rsidRPr="00C33532">
              <w:rPr>
                <w:rFonts w:eastAsia="Times New Roman" w:cs="Times New Roman"/>
                <w:szCs w:val="24"/>
              </w:rPr>
              <w:t>pikiran</w:t>
            </w:r>
            <w:proofErr w:type="spellEnd"/>
            <w:r w:rsidRPr="00C33532">
              <w:rPr>
                <w:rFonts w:eastAsia="Times New Roman" w:cs="Times New Roman"/>
                <w:szCs w:val="24"/>
              </w:rPr>
              <w:t>."</w:t>
            </w:r>
          </w:p>
        </w:tc>
        <w:tc>
          <w:tcPr>
            <w:tcW w:w="0" w:type="auto"/>
            <w:vAlign w:val="center"/>
            <w:hideMark/>
          </w:tcPr>
          <w:p w14:paraId="5C1E378C" w14:textId="77777777"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 xml:space="preserve">"Rutin </w:t>
            </w:r>
            <w:proofErr w:type="spellStart"/>
            <w:r w:rsidRPr="00C33532">
              <w:rPr>
                <w:rFonts w:eastAsia="Times New Roman" w:cs="Times New Roman"/>
                <w:szCs w:val="24"/>
              </w:rPr>
              <w:t>berolahraga</w:t>
            </w:r>
            <w:proofErr w:type="spellEnd"/>
            <w:r w:rsidRPr="00C33532">
              <w:rPr>
                <w:rFonts w:eastAsia="Times New Roman" w:cs="Times New Roman"/>
                <w:szCs w:val="24"/>
              </w:rPr>
              <w:t xml:space="preserve"> </w:t>
            </w:r>
            <w:proofErr w:type="spellStart"/>
            <w:r w:rsidRPr="00C33532">
              <w:rPr>
                <w:rFonts w:eastAsia="Times New Roman" w:cs="Times New Roman"/>
                <w:szCs w:val="24"/>
              </w:rPr>
              <w:t>berperan</w:t>
            </w:r>
            <w:proofErr w:type="spellEnd"/>
            <w:r w:rsidRPr="00C33532">
              <w:rPr>
                <w:rFonts w:eastAsia="Times New Roman" w:cs="Times New Roman"/>
                <w:szCs w:val="24"/>
              </w:rPr>
              <w:t xml:space="preserve"> </w:t>
            </w:r>
            <w:proofErr w:type="spellStart"/>
            <w:r w:rsidRPr="00C33532">
              <w:rPr>
                <w:rFonts w:eastAsia="Times New Roman" w:cs="Times New Roman"/>
                <w:szCs w:val="24"/>
              </w:rPr>
              <w:t>penting</w:t>
            </w:r>
            <w:proofErr w:type="spellEnd"/>
            <w:r w:rsidRPr="00C33532">
              <w:rPr>
                <w:rFonts w:eastAsia="Times New Roman" w:cs="Times New Roman"/>
                <w:szCs w:val="24"/>
              </w:rPr>
              <w:t xml:space="preserve"> </w:t>
            </w:r>
            <w:proofErr w:type="spellStart"/>
            <w:r w:rsidRPr="00C33532">
              <w:rPr>
                <w:rFonts w:eastAsia="Times New Roman" w:cs="Times New Roman"/>
                <w:szCs w:val="24"/>
              </w:rPr>
              <w:t>dalam</w:t>
            </w:r>
            <w:proofErr w:type="spellEnd"/>
            <w:r w:rsidRPr="00C33532">
              <w:rPr>
                <w:rFonts w:eastAsia="Times New Roman" w:cs="Times New Roman"/>
                <w:szCs w:val="24"/>
              </w:rPr>
              <w:t xml:space="preserve"> </w:t>
            </w:r>
            <w:proofErr w:type="spellStart"/>
            <w:r w:rsidRPr="00C33532">
              <w:rPr>
                <w:rFonts w:eastAsia="Times New Roman" w:cs="Times New Roman"/>
                <w:szCs w:val="24"/>
              </w:rPr>
              <w:t>menjaga</w:t>
            </w:r>
            <w:proofErr w:type="spellEnd"/>
            <w:r w:rsidRPr="00C33532">
              <w:rPr>
                <w:rFonts w:eastAsia="Times New Roman" w:cs="Times New Roman"/>
                <w:szCs w:val="24"/>
              </w:rPr>
              <w:t xml:space="preserve"> </w:t>
            </w:r>
            <w:proofErr w:type="spellStart"/>
            <w:r w:rsidRPr="00C33532">
              <w:rPr>
                <w:rFonts w:eastAsia="Times New Roman" w:cs="Times New Roman"/>
                <w:szCs w:val="24"/>
              </w:rPr>
              <w:t>kebugaran</w:t>
            </w:r>
            <w:proofErr w:type="spellEnd"/>
            <w:r w:rsidRPr="00C33532">
              <w:rPr>
                <w:rFonts w:eastAsia="Times New Roman" w:cs="Times New Roman"/>
                <w:szCs w:val="24"/>
              </w:rPr>
              <w:t xml:space="preserve"> </w:t>
            </w:r>
            <w:proofErr w:type="spellStart"/>
            <w:r w:rsidRPr="00C33532">
              <w:rPr>
                <w:rFonts w:eastAsia="Times New Roman" w:cs="Times New Roman"/>
                <w:szCs w:val="24"/>
              </w:rPr>
              <w:t>fisik</w:t>
            </w:r>
            <w:proofErr w:type="spellEnd"/>
            <w:r w:rsidRPr="00C33532">
              <w:rPr>
                <w:rFonts w:eastAsia="Times New Roman" w:cs="Times New Roman"/>
                <w:szCs w:val="24"/>
              </w:rPr>
              <w:t xml:space="preserve"> dan mental."</w:t>
            </w:r>
          </w:p>
        </w:tc>
        <w:tc>
          <w:tcPr>
            <w:tcW w:w="0" w:type="auto"/>
            <w:vAlign w:val="center"/>
            <w:hideMark/>
          </w:tcPr>
          <w:p w14:paraId="0E45D40C" w14:textId="77777777" w:rsidR="00ED0204" w:rsidRPr="00C33532" w:rsidRDefault="00ED0204" w:rsidP="00A475EF">
            <w:pPr>
              <w:spacing w:line="240" w:lineRule="auto"/>
              <w:rPr>
                <w:rFonts w:eastAsia="Times New Roman" w:cs="Times New Roman"/>
                <w:szCs w:val="24"/>
              </w:rPr>
            </w:pPr>
            <w:r w:rsidRPr="00C33532">
              <w:rPr>
                <w:rFonts w:eastAsia="Times New Roman" w:cs="Times New Roman"/>
                <w:szCs w:val="24"/>
              </w:rPr>
              <w:t xml:space="preserve">"Kesehatan </w:t>
            </w:r>
            <w:proofErr w:type="spellStart"/>
            <w:r w:rsidRPr="00C33532">
              <w:rPr>
                <w:rFonts w:eastAsia="Times New Roman" w:cs="Times New Roman"/>
                <w:szCs w:val="24"/>
              </w:rPr>
              <w:t>tubuh</w:t>
            </w:r>
            <w:proofErr w:type="spellEnd"/>
            <w:r w:rsidRPr="00C33532">
              <w:rPr>
                <w:rFonts w:eastAsia="Times New Roman" w:cs="Times New Roman"/>
                <w:szCs w:val="24"/>
              </w:rPr>
              <w:t xml:space="preserve"> dan </w:t>
            </w:r>
            <w:proofErr w:type="spellStart"/>
            <w:r w:rsidRPr="00C33532">
              <w:rPr>
                <w:rFonts w:eastAsia="Times New Roman" w:cs="Times New Roman"/>
                <w:szCs w:val="24"/>
              </w:rPr>
              <w:t>pikiran</w:t>
            </w:r>
            <w:proofErr w:type="spellEnd"/>
            <w:r w:rsidRPr="00C33532">
              <w:rPr>
                <w:rFonts w:eastAsia="Times New Roman" w:cs="Times New Roman"/>
                <w:szCs w:val="24"/>
              </w:rPr>
              <w:t xml:space="preserve"> </w:t>
            </w:r>
            <w:proofErr w:type="spellStart"/>
            <w:r w:rsidRPr="00C33532">
              <w:rPr>
                <w:rFonts w:eastAsia="Times New Roman" w:cs="Times New Roman"/>
                <w:szCs w:val="24"/>
              </w:rPr>
              <w:t>dapat</w:t>
            </w:r>
            <w:proofErr w:type="spellEnd"/>
            <w:r w:rsidRPr="00C33532">
              <w:rPr>
                <w:rFonts w:eastAsia="Times New Roman" w:cs="Times New Roman"/>
                <w:szCs w:val="24"/>
              </w:rPr>
              <w:t xml:space="preserve"> </w:t>
            </w:r>
            <w:proofErr w:type="spellStart"/>
            <w:r w:rsidRPr="00C33532">
              <w:rPr>
                <w:rFonts w:eastAsia="Times New Roman" w:cs="Times New Roman"/>
                <w:szCs w:val="24"/>
              </w:rPr>
              <w:t>dijaga</w:t>
            </w:r>
            <w:proofErr w:type="spellEnd"/>
            <w:r w:rsidRPr="00C33532">
              <w:rPr>
                <w:rFonts w:eastAsia="Times New Roman" w:cs="Times New Roman"/>
                <w:szCs w:val="24"/>
              </w:rPr>
              <w:t xml:space="preserve"> </w:t>
            </w:r>
            <w:proofErr w:type="spellStart"/>
            <w:r w:rsidRPr="00C33532">
              <w:rPr>
                <w:rFonts w:eastAsia="Times New Roman" w:cs="Times New Roman"/>
                <w:szCs w:val="24"/>
              </w:rPr>
              <w:t>dengan</w:t>
            </w:r>
            <w:proofErr w:type="spellEnd"/>
            <w:r w:rsidRPr="00C33532">
              <w:rPr>
                <w:rFonts w:eastAsia="Times New Roman" w:cs="Times New Roman"/>
                <w:szCs w:val="24"/>
              </w:rPr>
              <w:t xml:space="preserve"> rutin </w:t>
            </w:r>
            <w:proofErr w:type="spellStart"/>
            <w:r w:rsidRPr="00C33532">
              <w:rPr>
                <w:rFonts w:eastAsia="Times New Roman" w:cs="Times New Roman"/>
                <w:szCs w:val="24"/>
              </w:rPr>
              <w:t>berolahraga</w:t>
            </w:r>
            <w:proofErr w:type="spellEnd"/>
            <w:r w:rsidRPr="00C33532">
              <w:rPr>
                <w:rFonts w:eastAsia="Times New Roman" w:cs="Times New Roman"/>
                <w:szCs w:val="24"/>
              </w:rPr>
              <w:t>."</w:t>
            </w:r>
          </w:p>
        </w:tc>
        <w:tc>
          <w:tcPr>
            <w:tcW w:w="0" w:type="auto"/>
            <w:vAlign w:val="center"/>
            <w:hideMark/>
          </w:tcPr>
          <w:p w14:paraId="27E49033" w14:textId="641D059B"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9.6</w:t>
            </w:r>
          </w:p>
        </w:tc>
        <w:tc>
          <w:tcPr>
            <w:tcW w:w="0" w:type="auto"/>
            <w:vAlign w:val="center"/>
            <w:hideMark/>
          </w:tcPr>
          <w:p w14:paraId="067CC514" w14:textId="77777777" w:rsidR="00ED0204" w:rsidRPr="00C33532" w:rsidRDefault="00ED0204" w:rsidP="00A475EF">
            <w:pPr>
              <w:spacing w:line="240" w:lineRule="auto"/>
              <w:ind w:firstLine="0"/>
              <w:rPr>
                <w:rFonts w:eastAsia="Times New Roman" w:cs="Times New Roman"/>
                <w:szCs w:val="24"/>
              </w:rPr>
            </w:pPr>
            <w:r w:rsidRPr="00C33532">
              <w:rPr>
                <w:rFonts w:eastAsia="Times New Roman" w:cs="Times New Roman"/>
                <w:szCs w:val="24"/>
              </w:rPr>
              <w:t>59.8</w:t>
            </w:r>
          </w:p>
        </w:tc>
      </w:tr>
    </w:tbl>
    <w:p w14:paraId="37AE84E7" w14:textId="3AE875E6" w:rsidR="00B77471" w:rsidRPr="00B77471" w:rsidRDefault="00ED0204" w:rsidP="00A475EF">
      <w:pPr>
        <w:pStyle w:val="NormalWeb"/>
        <w:spacing w:before="0" w:beforeAutospacing="0" w:after="0" w:afterAutospacing="0"/>
        <w:ind w:firstLine="720"/>
        <w:jc w:val="both"/>
      </w:pPr>
      <w:proofErr w:type="spellStart"/>
      <w:r>
        <w:t>Berdasarkan</w:t>
      </w:r>
      <w:proofErr w:type="spellEnd"/>
      <w:r>
        <w:t xml:space="preserve"> </w:t>
      </w:r>
      <w:proofErr w:type="spellStart"/>
      <w:r>
        <w:t>hasil</w:t>
      </w:r>
      <w:proofErr w:type="spellEnd"/>
      <w:r>
        <w:t xml:space="preserve"> </w:t>
      </w:r>
      <w:proofErr w:type="spellStart"/>
      <w:r>
        <w:t>tersebut</w:t>
      </w:r>
      <w:proofErr w:type="spellEnd"/>
      <w:r>
        <w:t xml:space="preserve">, model GPT-2 yang </w:t>
      </w:r>
      <w:proofErr w:type="spellStart"/>
      <w:r>
        <w:t>telah</w:t>
      </w:r>
      <w:proofErr w:type="spellEnd"/>
      <w:r>
        <w:t xml:space="preserve"> </w:t>
      </w:r>
      <w:proofErr w:type="spellStart"/>
      <w:r>
        <w:t>difine</w:t>
      </w:r>
      <w:proofErr w:type="spellEnd"/>
      <w:r>
        <w:t xml:space="preserve">-tuned </w:t>
      </w:r>
      <w:proofErr w:type="spellStart"/>
      <w:r>
        <w:t>menunjukkan</w:t>
      </w:r>
      <w:proofErr w:type="spellEnd"/>
      <w:r>
        <w:t xml:space="preserve"> </w:t>
      </w:r>
      <w:proofErr w:type="spellStart"/>
      <w:r>
        <w:t>performa</w:t>
      </w:r>
      <w:proofErr w:type="spellEnd"/>
      <w:r>
        <w:t xml:space="preserve"> </w:t>
      </w:r>
      <w:proofErr w:type="spellStart"/>
      <w:r>
        <w:t>terbaik</w:t>
      </w:r>
      <w:proofErr w:type="spellEnd"/>
      <w:r>
        <w:t xml:space="preserve"> </w:t>
      </w:r>
      <w:proofErr w:type="spellStart"/>
      <w:r>
        <w:t>dibandingkan</w:t>
      </w:r>
      <w:proofErr w:type="spellEnd"/>
      <w:r>
        <w:t xml:space="preserve"> model </w:t>
      </w:r>
      <w:proofErr w:type="spellStart"/>
      <w:r>
        <w:t>lainnya</w:t>
      </w:r>
      <w:proofErr w:type="spellEnd"/>
      <w:r>
        <w:t xml:space="preserve"> </w:t>
      </w:r>
      <w:proofErr w:type="spellStart"/>
      <w:r>
        <w:t>dalam</w:t>
      </w:r>
      <w:proofErr w:type="spellEnd"/>
      <w:r>
        <w:t xml:space="preserve"> </w:t>
      </w:r>
      <w:proofErr w:type="spellStart"/>
      <w:r>
        <w:t>menghasilkan</w:t>
      </w:r>
      <w:proofErr w:type="spellEnd"/>
      <w:r>
        <w:t xml:space="preserve"> </w:t>
      </w:r>
      <w:proofErr w:type="spellStart"/>
      <w:r>
        <w:t>teks</w:t>
      </w:r>
      <w:proofErr w:type="spellEnd"/>
      <w:r>
        <w:t xml:space="preserve"> </w:t>
      </w:r>
      <w:proofErr w:type="spellStart"/>
      <w:r>
        <w:t>parafrase</w:t>
      </w:r>
      <w:proofErr w:type="spellEnd"/>
      <w:r>
        <w:t xml:space="preserve"> yang </w:t>
      </w:r>
      <w:proofErr w:type="spellStart"/>
      <w:r>
        <w:t>lebih</w:t>
      </w:r>
      <w:proofErr w:type="spellEnd"/>
      <w:r>
        <w:t xml:space="preserve"> </w:t>
      </w:r>
      <w:proofErr w:type="spellStart"/>
      <w:r>
        <w:t>dekat</w:t>
      </w:r>
      <w:proofErr w:type="spellEnd"/>
      <w:r>
        <w:t xml:space="preserve"> </w:t>
      </w:r>
      <w:proofErr w:type="spellStart"/>
      <w:r>
        <w:t>dengan</w:t>
      </w:r>
      <w:proofErr w:type="spellEnd"/>
      <w:r>
        <w:t xml:space="preserve"> </w:t>
      </w:r>
      <w:proofErr w:type="spellStart"/>
      <w:r>
        <w:t>referensi</w:t>
      </w:r>
      <w:proofErr w:type="spellEnd"/>
      <w:r>
        <w:t xml:space="preserve">, </w:t>
      </w:r>
      <w:proofErr w:type="spellStart"/>
      <w:r>
        <w:t>berdasarkan</w:t>
      </w:r>
      <w:proofErr w:type="spellEnd"/>
      <w:r>
        <w:t xml:space="preserve"> </w:t>
      </w:r>
      <w:proofErr w:type="spellStart"/>
      <w:r>
        <w:t>metrik</w:t>
      </w:r>
      <w:proofErr w:type="spellEnd"/>
      <w:r>
        <w:t xml:space="preserve"> BLEU dan ROUGE.</w:t>
      </w:r>
    </w:p>
    <w:p w14:paraId="5679894A" w14:textId="52E27F67" w:rsidR="00F1023F" w:rsidRPr="002968CD" w:rsidRDefault="00000000" w:rsidP="00A475EF">
      <w:pPr>
        <w:pStyle w:val="Heading1"/>
        <w:spacing w:line="240" w:lineRule="auto"/>
        <w:rPr>
          <w:rFonts w:cs="Times New Roman"/>
        </w:rPr>
      </w:pPr>
      <w:r w:rsidRPr="002968CD">
        <w:rPr>
          <w:rFonts w:cs="Times New Roman"/>
        </w:rPr>
        <w:t>Kesimpulan dan Saran</w:t>
      </w:r>
    </w:p>
    <w:p w14:paraId="0FED3E17" w14:textId="77777777" w:rsidR="00A475EF" w:rsidRDefault="00A475EF" w:rsidP="00A475EF">
      <w:pPr>
        <w:pStyle w:val="NormalWeb"/>
        <w:spacing w:before="0" w:beforeAutospacing="0" w:after="0" w:afterAutospacing="0"/>
        <w:jc w:val="both"/>
      </w:pPr>
      <w:proofErr w:type="spellStart"/>
      <w:r>
        <w:t>Berdasarkan</w:t>
      </w:r>
      <w:proofErr w:type="spellEnd"/>
      <w:r>
        <w:t xml:space="preserve"> </w:t>
      </w:r>
      <w:proofErr w:type="spellStart"/>
      <w:r>
        <w:t>hasil</w:t>
      </w:r>
      <w:proofErr w:type="spellEnd"/>
      <w:r>
        <w:t xml:space="preserve"> </w:t>
      </w:r>
      <w:proofErr w:type="spellStart"/>
      <w:r>
        <w:t>evaluasi</w:t>
      </w:r>
      <w:proofErr w:type="spellEnd"/>
      <w:r>
        <w:t xml:space="preserve"> yang </w:t>
      </w:r>
      <w:proofErr w:type="spellStart"/>
      <w:r>
        <w:t>dilakukan</w:t>
      </w:r>
      <w:proofErr w:type="spellEnd"/>
      <w:r>
        <w:t xml:space="preserve">, </w:t>
      </w:r>
      <w:proofErr w:type="spellStart"/>
      <w:r>
        <w:t>dapat</w:t>
      </w:r>
      <w:proofErr w:type="spellEnd"/>
      <w:r>
        <w:t xml:space="preserve"> </w:t>
      </w:r>
      <w:proofErr w:type="spellStart"/>
      <w:r>
        <w:t>disimpulkan</w:t>
      </w:r>
      <w:proofErr w:type="spellEnd"/>
      <w:r>
        <w:t xml:space="preserve"> </w:t>
      </w:r>
      <w:proofErr w:type="spellStart"/>
      <w:r>
        <w:t>bahwa</w:t>
      </w:r>
      <w:proofErr w:type="spellEnd"/>
      <w:r>
        <w:t>:</w:t>
      </w:r>
    </w:p>
    <w:p w14:paraId="1B73AD1C" w14:textId="77777777" w:rsidR="00A475EF" w:rsidRDefault="00A475EF" w:rsidP="00A475EF">
      <w:pPr>
        <w:pStyle w:val="NormalWeb"/>
        <w:numPr>
          <w:ilvl w:val="0"/>
          <w:numId w:val="16"/>
        </w:numPr>
        <w:spacing w:before="0" w:beforeAutospacing="0" w:after="0" w:afterAutospacing="0"/>
        <w:jc w:val="both"/>
      </w:pPr>
      <w:r>
        <w:t xml:space="preserve">Model IndoT5 yang </w:t>
      </w:r>
      <w:proofErr w:type="spellStart"/>
      <w:r>
        <w:t>Dituning</w:t>
      </w:r>
      <w:proofErr w:type="spellEnd"/>
      <w:r>
        <w:t xml:space="preserve"> </w:t>
      </w:r>
      <w:proofErr w:type="spellStart"/>
      <w:r>
        <w:t>dengan</w:t>
      </w:r>
      <w:proofErr w:type="spellEnd"/>
      <w:r>
        <w:t xml:space="preserve"> </w:t>
      </w:r>
      <w:r w:rsidRPr="00BD26FE">
        <w:rPr>
          <w:i/>
          <w:iCs/>
        </w:rPr>
        <w:t>GPT-2</w:t>
      </w:r>
    </w:p>
    <w:p w14:paraId="791AC040" w14:textId="77777777" w:rsidR="00A475EF" w:rsidRPr="003036A6" w:rsidRDefault="00A475EF" w:rsidP="00A475EF">
      <w:pPr>
        <w:pStyle w:val="ListParagraph"/>
        <w:numPr>
          <w:ilvl w:val="0"/>
          <w:numId w:val="16"/>
        </w:numPr>
        <w:spacing w:line="240" w:lineRule="auto"/>
        <w:jc w:val="both"/>
        <w:rPr>
          <w:rFonts w:eastAsia="Times New Roman" w:cs="Times New Roman"/>
          <w:szCs w:val="24"/>
        </w:rPr>
      </w:pPr>
      <w:r w:rsidRPr="003036A6">
        <w:rPr>
          <w:rFonts w:eastAsia="Times New Roman" w:cs="Times New Roman"/>
          <w:szCs w:val="24"/>
        </w:rPr>
        <w:t>Model m</w:t>
      </w:r>
      <w:proofErr w:type="spellStart"/>
      <w:r w:rsidRPr="003036A6">
        <w:rPr>
          <w:rFonts w:eastAsia="Times New Roman" w:cs="Times New Roman"/>
          <w:szCs w:val="24"/>
        </w:rPr>
        <w:t>enunjukkan</w:t>
      </w:r>
      <w:proofErr w:type="spellEnd"/>
      <w:r w:rsidRPr="003036A6">
        <w:rPr>
          <w:rFonts w:eastAsia="Times New Roman" w:cs="Times New Roman"/>
          <w:szCs w:val="24"/>
        </w:rPr>
        <w:t xml:space="preserve"> </w:t>
      </w:r>
      <w:proofErr w:type="spellStart"/>
      <w:r w:rsidRPr="003036A6">
        <w:rPr>
          <w:rFonts w:eastAsia="Times New Roman" w:cs="Times New Roman"/>
          <w:szCs w:val="24"/>
        </w:rPr>
        <w:t>hasil</w:t>
      </w:r>
      <w:proofErr w:type="spellEnd"/>
      <w:r w:rsidRPr="003036A6">
        <w:rPr>
          <w:rFonts w:eastAsia="Times New Roman" w:cs="Times New Roman"/>
          <w:szCs w:val="24"/>
        </w:rPr>
        <w:t xml:space="preserve"> </w:t>
      </w:r>
      <w:proofErr w:type="spellStart"/>
      <w:r w:rsidRPr="003036A6">
        <w:rPr>
          <w:rFonts w:eastAsia="Times New Roman" w:cs="Times New Roman"/>
          <w:szCs w:val="24"/>
        </w:rPr>
        <w:t>terbaik</w:t>
      </w:r>
      <w:proofErr w:type="spellEnd"/>
      <w:r w:rsidRPr="003036A6">
        <w:rPr>
          <w:rFonts w:eastAsia="Times New Roman" w:cs="Times New Roman"/>
          <w:szCs w:val="24"/>
        </w:rPr>
        <w:t xml:space="preserve"> </w:t>
      </w:r>
      <w:proofErr w:type="spellStart"/>
      <w:r w:rsidRPr="003036A6">
        <w:rPr>
          <w:rFonts w:eastAsia="Times New Roman" w:cs="Times New Roman"/>
          <w:szCs w:val="24"/>
        </w:rPr>
        <w:t>dengan</w:t>
      </w:r>
      <w:proofErr w:type="spellEnd"/>
      <w:r w:rsidRPr="003036A6">
        <w:rPr>
          <w:rFonts w:eastAsia="Times New Roman" w:cs="Times New Roman"/>
          <w:szCs w:val="24"/>
        </w:rPr>
        <w:t xml:space="preserve"> </w:t>
      </w:r>
      <w:proofErr w:type="spellStart"/>
      <w:r w:rsidRPr="003036A6">
        <w:rPr>
          <w:rFonts w:eastAsia="Times New Roman" w:cs="Times New Roman"/>
          <w:szCs w:val="24"/>
        </w:rPr>
        <w:t>nilai</w:t>
      </w:r>
      <w:proofErr w:type="spellEnd"/>
      <w:r w:rsidRPr="003036A6">
        <w:rPr>
          <w:rFonts w:eastAsia="Times New Roman" w:cs="Times New Roman"/>
          <w:szCs w:val="24"/>
        </w:rPr>
        <w:t xml:space="preserve"> </w:t>
      </w:r>
      <w:r w:rsidRPr="00BD26FE">
        <w:rPr>
          <w:rFonts w:eastAsia="Times New Roman" w:cs="Times New Roman"/>
          <w:i/>
          <w:iCs/>
          <w:szCs w:val="24"/>
        </w:rPr>
        <w:t>BLEU</w:t>
      </w:r>
      <w:r w:rsidRPr="003036A6">
        <w:rPr>
          <w:rFonts w:eastAsia="Times New Roman" w:cs="Times New Roman"/>
          <w:szCs w:val="24"/>
        </w:rPr>
        <w:t xml:space="preserve"> </w:t>
      </w:r>
      <w:proofErr w:type="spellStart"/>
      <w:r w:rsidRPr="003036A6">
        <w:rPr>
          <w:rFonts w:eastAsia="Times New Roman" w:cs="Times New Roman"/>
          <w:szCs w:val="24"/>
        </w:rPr>
        <w:t>sebesar</w:t>
      </w:r>
      <w:proofErr w:type="spellEnd"/>
      <w:r w:rsidRPr="003036A6">
        <w:rPr>
          <w:rFonts w:eastAsia="Times New Roman" w:cs="Times New Roman"/>
          <w:szCs w:val="24"/>
        </w:rPr>
        <w:t xml:space="preserve"> 50.1 dan </w:t>
      </w:r>
      <w:r w:rsidRPr="00BD26FE">
        <w:rPr>
          <w:rFonts w:eastAsia="Times New Roman" w:cs="Times New Roman"/>
          <w:i/>
          <w:iCs/>
          <w:szCs w:val="24"/>
        </w:rPr>
        <w:t>ROUGE-L</w:t>
      </w:r>
      <w:r w:rsidRPr="003036A6">
        <w:rPr>
          <w:rFonts w:eastAsia="Times New Roman" w:cs="Times New Roman"/>
          <w:szCs w:val="24"/>
        </w:rPr>
        <w:t xml:space="preserve"> </w:t>
      </w:r>
      <w:proofErr w:type="spellStart"/>
      <w:r w:rsidRPr="003036A6">
        <w:rPr>
          <w:rFonts w:eastAsia="Times New Roman" w:cs="Times New Roman"/>
          <w:szCs w:val="24"/>
        </w:rPr>
        <w:t>sebesar</w:t>
      </w:r>
      <w:proofErr w:type="spellEnd"/>
      <w:r w:rsidRPr="003036A6">
        <w:rPr>
          <w:rFonts w:eastAsia="Times New Roman" w:cs="Times New Roman"/>
          <w:szCs w:val="24"/>
        </w:rPr>
        <w:t xml:space="preserve"> 61.7.</w:t>
      </w:r>
    </w:p>
    <w:p w14:paraId="61B497F0" w14:textId="77777777" w:rsidR="00A475EF" w:rsidRDefault="00A475EF" w:rsidP="00A475EF">
      <w:pPr>
        <w:pStyle w:val="NormalWeb"/>
        <w:numPr>
          <w:ilvl w:val="0"/>
          <w:numId w:val="16"/>
        </w:numPr>
        <w:spacing w:before="0" w:beforeAutospacing="0" w:after="0" w:afterAutospacing="0"/>
        <w:jc w:val="both"/>
      </w:pPr>
      <w:proofErr w:type="spellStart"/>
      <w:r>
        <w:t>Penggunaan</w:t>
      </w:r>
      <w:proofErr w:type="spellEnd"/>
      <w:r>
        <w:t xml:space="preserve"> </w:t>
      </w:r>
      <w:proofErr w:type="spellStart"/>
      <w:r>
        <w:t>metrik</w:t>
      </w:r>
      <w:proofErr w:type="spellEnd"/>
      <w:r>
        <w:t xml:space="preserve"> </w:t>
      </w:r>
      <w:r w:rsidRPr="007F1324">
        <w:rPr>
          <w:i/>
          <w:iCs/>
        </w:rPr>
        <w:t>BLEU</w:t>
      </w:r>
      <w:r>
        <w:t xml:space="preserve"> dan </w:t>
      </w:r>
      <w:r w:rsidRPr="007F1324">
        <w:rPr>
          <w:i/>
          <w:iCs/>
        </w:rPr>
        <w:t>ROUGE</w:t>
      </w:r>
      <w:r>
        <w:t xml:space="preserve"> </w:t>
      </w:r>
      <w:proofErr w:type="spellStart"/>
      <w:r>
        <w:t>terbukti</w:t>
      </w:r>
      <w:proofErr w:type="spellEnd"/>
      <w:r>
        <w:t xml:space="preserve"> </w:t>
      </w:r>
      <w:proofErr w:type="spellStart"/>
      <w:r>
        <w:t>efektif</w:t>
      </w:r>
      <w:proofErr w:type="spellEnd"/>
      <w:r>
        <w:t xml:space="preserve"> </w:t>
      </w:r>
      <w:proofErr w:type="spellStart"/>
      <w:r>
        <w:t>dalam</w:t>
      </w:r>
      <w:proofErr w:type="spellEnd"/>
      <w:r>
        <w:t xml:space="preserve"> </w:t>
      </w:r>
      <w:proofErr w:type="spellStart"/>
      <w:r>
        <w:t>mengevaluasi</w:t>
      </w:r>
      <w:proofErr w:type="spellEnd"/>
      <w:r>
        <w:t xml:space="preserve"> </w:t>
      </w:r>
      <w:proofErr w:type="spellStart"/>
      <w:r>
        <w:t>kualitas</w:t>
      </w:r>
      <w:proofErr w:type="spellEnd"/>
      <w:r>
        <w:t xml:space="preserve"> </w:t>
      </w:r>
      <w:proofErr w:type="spellStart"/>
      <w:r>
        <w:t>teks</w:t>
      </w:r>
      <w:proofErr w:type="spellEnd"/>
      <w:r>
        <w:t xml:space="preserve"> </w:t>
      </w:r>
      <w:proofErr w:type="spellStart"/>
      <w:r>
        <w:t>parafrase</w:t>
      </w:r>
      <w:proofErr w:type="spellEnd"/>
      <w:r>
        <w:t>.</w:t>
      </w:r>
    </w:p>
    <w:p w14:paraId="17DEE1AE" w14:textId="2FD1047B" w:rsidR="00A475EF" w:rsidRPr="00043D16" w:rsidRDefault="00BD26FE" w:rsidP="00A475EF">
      <w:pPr>
        <w:pStyle w:val="NormalWeb"/>
        <w:spacing w:before="0" w:beforeAutospacing="0" w:after="0" w:afterAutospacing="0"/>
        <w:ind w:firstLine="360"/>
        <w:jc w:val="both"/>
      </w:pPr>
      <w:proofErr w:type="spellStart"/>
      <w:r>
        <w:t>Untuk</w:t>
      </w:r>
      <w:proofErr w:type="spellEnd"/>
      <w:r>
        <w:t xml:space="preserve"> S</w:t>
      </w:r>
      <w:r w:rsidR="00A475EF">
        <w:t>aran</w:t>
      </w:r>
      <w:r w:rsidR="00A475EF">
        <w:t>:</w:t>
      </w:r>
    </w:p>
    <w:p w14:paraId="5C849EF6" w14:textId="77777777" w:rsidR="00A475EF" w:rsidRDefault="00A475EF" w:rsidP="00A475EF">
      <w:pPr>
        <w:pStyle w:val="ListParagraph"/>
        <w:numPr>
          <w:ilvl w:val="0"/>
          <w:numId w:val="17"/>
        </w:numPr>
        <w:spacing w:line="240" w:lineRule="auto"/>
        <w:jc w:val="both"/>
        <w:rPr>
          <w:rFonts w:eastAsia="Times New Roman" w:cs="Times New Roman"/>
          <w:szCs w:val="24"/>
        </w:rPr>
      </w:pPr>
      <w:proofErr w:type="spellStart"/>
      <w:r w:rsidRPr="00334C87">
        <w:rPr>
          <w:rFonts w:eastAsia="Times New Roman" w:cs="Times New Roman"/>
          <w:szCs w:val="24"/>
        </w:rPr>
        <w:t>Evaluasi</w:t>
      </w:r>
      <w:proofErr w:type="spellEnd"/>
      <w:r w:rsidRPr="00334C87">
        <w:rPr>
          <w:rFonts w:eastAsia="Times New Roman" w:cs="Times New Roman"/>
          <w:szCs w:val="24"/>
        </w:rPr>
        <w:t xml:space="preserve"> </w:t>
      </w:r>
      <w:proofErr w:type="spellStart"/>
      <w:r w:rsidRPr="00334C87">
        <w:rPr>
          <w:rFonts w:eastAsia="Times New Roman" w:cs="Times New Roman"/>
          <w:szCs w:val="24"/>
        </w:rPr>
        <w:t>Tambahan</w:t>
      </w:r>
      <w:proofErr w:type="spellEnd"/>
      <w:r w:rsidRPr="00334C87">
        <w:rPr>
          <w:rFonts w:eastAsia="Times New Roman" w:cs="Times New Roman"/>
          <w:szCs w:val="24"/>
        </w:rPr>
        <w:t xml:space="preserve"> </w:t>
      </w:r>
      <w:proofErr w:type="spellStart"/>
      <w:r w:rsidRPr="00334C87">
        <w:rPr>
          <w:rFonts w:eastAsia="Times New Roman" w:cs="Times New Roman"/>
          <w:szCs w:val="24"/>
        </w:rPr>
        <w:t>Menggunakan</w:t>
      </w:r>
      <w:proofErr w:type="spellEnd"/>
      <w:r w:rsidRPr="00334C87">
        <w:rPr>
          <w:rFonts w:eastAsia="Times New Roman" w:cs="Times New Roman"/>
          <w:szCs w:val="24"/>
        </w:rPr>
        <w:t xml:space="preserve"> </w:t>
      </w:r>
      <w:proofErr w:type="spellStart"/>
      <w:r w:rsidRPr="00334C87">
        <w:rPr>
          <w:rFonts w:eastAsia="Times New Roman" w:cs="Times New Roman"/>
          <w:szCs w:val="24"/>
        </w:rPr>
        <w:t>Metrik</w:t>
      </w:r>
      <w:proofErr w:type="spellEnd"/>
      <w:r w:rsidRPr="00334C87">
        <w:rPr>
          <w:rFonts w:eastAsia="Times New Roman" w:cs="Times New Roman"/>
          <w:szCs w:val="24"/>
        </w:rPr>
        <w:t xml:space="preserve"> Lain </w:t>
      </w:r>
      <w:proofErr w:type="spellStart"/>
      <w:r w:rsidRPr="00334C87">
        <w:rPr>
          <w:rFonts w:eastAsia="Times New Roman" w:cs="Times New Roman"/>
          <w:szCs w:val="24"/>
        </w:rPr>
        <w:t>seperti</w:t>
      </w:r>
      <w:proofErr w:type="spellEnd"/>
      <w:r w:rsidRPr="00334C87">
        <w:rPr>
          <w:rFonts w:eastAsia="Times New Roman" w:cs="Times New Roman"/>
          <w:szCs w:val="24"/>
        </w:rPr>
        <w:t xml:space="preserve"> METEOR </w:t>
      </w:r>
      <w:proofErr w:type="spellStart"/>
      <w:r w:rsidRPr="00334C87">
        <w:rPr>
          <w:rFonts w:eastAsia="Times New Roman" w:cs="Times New Roman"/>
          <w:szCs w:val="24"/>
        </w:rPr>
        <w:t>atau</w:t>
      </w:r>
      <w:proofErr w:type="spellEnd"/>
      <w:r w:rsidRPr="00334C87">
        <w:rPr>
          <w:rFonts w:eastAsia="Times New Roman" w:cs="Times New Roman"/>
          <w:szCs w:val="24"/>
        </w:rPr>
        <w:t xml:space="preserve"> </w:t>
      </w:r>
      <w:proofErr w:type="spellStart"/>
      <w:r w:rsidRPr="00334C87">
        <w:rPr>
          <w:rFonts w:eastAsia="Times New Roman" w:cs="Times New Roman"/>
          <w:szCs w:val="24"/>
        </w:rPr>
        <w:t>BERTScore</w:t>
      </w:r>
      <w:proofErr w:type="spellEnd"/>
    </w:p>
    <w:p w14:paraId="4B877243" w14:textId="77777777" w:rsidR="00A475EF" w:rsidRDefault="00A475EF" w:rsidP="00A475EF">
      <w:pPr>
        <w:pStyle w:val="ListParagraph"/>
        <w:numPr>
          <w:ilvl w:val="0"/>
          <w:numId w:val="17"/>
        </w:numPr>
        <w:spacing w:line="240" w:lineRule="auto"/>
        <w:jc w:val="both"/>
        <w:rPr>
          <w:rFonts w:eastAsia="Times New Roman" w:cs="Times New Roman"/>
          <w:szCs w:val="24"/>
        </w:rPr>
      </w:pPr>
      <w:proofErr w:type="spellStart"/>
      <w:r w:rsidRPr="00334C87">
        <w:rPr>
          <w:rFonts w:eastAsia="Times New Roman" w:cs="Times New Roman"/>
          <w:szCs w:val="24"/>
        </w:rPr>
        <w:t>Penggunaan</w:t>
      </w:r>
      <w:proofErr w:type="spellEnd"/>
      <w:r w:rsidRPr="00334C87">
        <w:rPr>
          <w:rFonts w:eastAsia="Times New Roman" w:cs="Times New Roman"/>
          <w:szCs w:val="24"/>
        </w:rPr>
        <w:t xml:space="preserve"> Dataset yang </w:t>
      </w:r>
      <w:proofErr w:type="spellStart"/>
      <w:r w:rsidRPr="00334C87">
        <w:rPr>
          <w:rFonts w:eastAsia="Times New Roman" w:cs="Times New Roman"/>
          <w:szCs w:val="24"/>
        </w:rPr>
        <w:t>Lebih</w:t>
      </w:r>
      <w:proofErr w:type="spellEnd"/>
      <w:r w:rsidRPr="00334C87">
        <w:rPr>
          <w:rFonts w:eastAsia="Times New Roman" w:cs="Times New Roman"/>
          <w:szCs w:val="24"/>
        </w:rPr>
        <w:t xml:space="preserve"> Luas dan </w:t>
      </w:r>
      <w:proofErr w:type="spellStart"/>
      <w:r w:rsidRPr="00334C87">
        <w:rPr>
          <w:rFonts w:eastAsia="Times New Roman" w:cs="Times New Roman"/>
          <w:szCs w:val="24"/>
        </w:rPr>
        <w:t>Bervariasi</w:t>
      </w:r>
      <w:proofErr w:type="spellEnd"/>
    </w:p>
    <w:p w14:paraId="3431DBB3" w14:textId="77777777" w:rsidR="00A475EF" w:rsidRDefault="00A475EF" w:rsidP="00A475EF">
      <w:pPr>
        <w:pStyle w:val="ListParagraph"/>
        <w:numPr>
          <w:ilvl w:val="0"/>
          <w:numId w:val="17"/>
        </w:numPr>
        <w:spacing w:line="240" w:lineRule="auto"/>
        <w:jc w:val="both"/>
        <w:rPr>
          <w:rFonts w:eastAsia="Times New Roman" w:cs="Times New Roman"/>
          <w:szCs w:val="24"/>
        </w:rPr>
      </w:pPr>
      <w:proofErr w:type="spellStart"/>
      <w:r w:rsidRPr="00334C87">
        <w:rPr>
          <w:rFonts w:eastAsia="Times New Roman" w:cs="Times New Roman"/>
          <w:szCs w:val="24"/>
        </w:rPr>
        <w:t>Optimalisasi</w:t>
      </w:r>
      <w:proofErr w:type="spellEnd"/>
      <w:r w:rsidRPr="00334C87">
        <w:rPr>
          <w:rFonts w:eastAsia="Times New Roman" w:cs="Times New Roman"/>
          <w:szCs w:val="24"/>
        </w:rPr>
        <w:t xml:space="preserve"> Model </w:t>
      </w:r>
      <w:proofErr w:type="spellStart"/>
      <w:r w:rsidRPr="00334C87">
        <w:rPr>
          <w:rFonts w:eastAsia="Times New Roman" w:cs="Times New Roman"/>
          <w:szCs w:val="24"/>
        </w:rPr>
        <w:t>melalui</w:t>
      </w:r>
      <w:proofErr w:type="spellEnd"/>
      <w:r w:rsidRPr="00334C87">
        <w:rPr>
          <w:rFonts w:eastAsia="Times New Roman" w:cs="Times New Roman"/>
          <w:szCs w:val="24"/>
        </w:rPr>
        <w:t xml:space="preserve"> </w:t>
      </w:r>
      <w:r w:rsidRPr="00334C87">
        <w:rPr>
          <w:rFonts w:eastAsia="Times New Roman" w:cs="Times New Roman"/>
          <w:i/>
          <w:szCs w:val="24"/>
        </w:rPr>
        <w:t>Fine-Tuning</w:t>
      </w:r>
      <w:r w:rsidRPr="00334C87">
        <w:rPr>
          <w:rFonts w:eastAsia="Times New Roman" w:cs="Times New Roman"/>
          <w:szCs w:val="24"/>
        </w:rPr>
        <w:t xml:space="preserve"> </w:t>
      </w:r>
      <w:proofErr w:type="spellStart"/>
      <w:r w:rsidRPr="00334C87">
        <w:rPr>
          <w:rFonts w:eastAsia="Times New Roman" w:cs="Times New Roman"/>
          <w:szCs w:val="24"/>
        </w:rPr>
        <w:t>Lebih</w:t>
      </w:r>
      <w:proofErr w:type="spellEnd"/>
      <w:r w:rsidRPr="00334C87">
        <w:rPr>
          <w:rFonts w:eastAsia="Times New Roman" w:cs="Times New Roman"/>
          <w:szCs w:val="24"/>
        </w:rPr>
        <w:t xml:space="preserve"> </w:t>
      </w:r>
      <w:proofErr w:type="spellStart"/>
      <w:r w:rsidRPr="00334C87">
        <w:rPr>
          <w:rFonts w:eastAsia="Times New Roman" w:cs="Times New Roman"/>
          <w:szCs w:val="24"/>
        </w:rPr>
        <w:t>Lanjut</w:t>
      </w:r>
      <w:proofErr w:type="spellEnd"/>
    </w:p>
    <w:p w14:paraId="0BB41CA9" w14:textId="77777777" w:rsidR="00A475EF" w:rsidRDefault="00A475EF" w:rsidP="00A475EF">
      <w:pPr>
        <w:pStyle w:val="ListParagraph"/>
        <w:numPr>
          <w:ilvl w:val="0"/>
          <w:numId w:val="17"/>
        </w:numPr>
        <w:spacing w:line="240" w:lineRule="auto"/>
        <w:jc w:val="both"/>
        <w:rPr>
          <w:rFonts w:eastAsia="Times New Roman" w:cs="Times New Roman"/>
          <w:szCs w:val="24"/>
        </w:rPr>
      </w:pPr>
      <w:proofErr w:type="spellStart"/>
      <w:r w:rsidRPr="00334C87">
        <w:rPr>
          <w:rFonts w:eastAsia="Times New Roman" w:cs="Times New Roman"/>
          <w:szCs w:val="24"/>
        </w:rPr>
        <w:t>Pengembangan</w:t>
      </w:r>
      <w:proofErr w:type="spellEnd"/>
      <w:r w:rsidRPr="00334C87">
        <w:rPr>
          <w:rFonts w:eastAsia="Times New Roman" w:cs="Times New Roman"/>
          <w:szCs w:val="24"/>
        </w:rPr>
        <w:t xml:space="preserve"> </w:t>
      </w:r>
      <w:proofErr w:type="spellStart"/>
      <w:r w:rsidRPr="00334C87">
        <w:rPr>
          <w:rFonts w:eastAsia="Times New Roman" w:cs="Times New Roman"/>
          <w:szCs w:val="24"/>
        </w:rPr>
        <w:t>Aplikasi</w:t>
      </w:r>
      <w:proofErr w:type="spellEnd"/>
      <w:r w:rsidRPr="00334C87">
        <w:rPr>
          <w:rFonts w:eastAsia="Times New Roman" w:cs="Times New Roman"/>
          <w:szCs w:val="24"/>
        </w:rPr>
        <w:t xml:space="preserve"> </w:t>
      </w:r>
      <w:proofErr w:type="spellStart"/>
      <w:r w:rsidRPr="00334C87">
        <w:rPr>
          <w:rFonts w:eastAsia="Times New Roman" w:cs="Times New Roman"/>
          <w:szCs w:val="24"/>
        </w:rPr>
        <w:t>Berbasis</w:t>
      </w:r>
      <w:proofErr w:type="spellEnd"/>
      <w:r w:rsidRPr="00334C87">
        <w:rPr>
          <w:rFonts w:eastAsia="Times New Roman" w:cs="Times New Roman"/>
          <w:szCs w:val="24"/>
        </w:rPr>
        <w:t xml:space="preserve"> Web yang </w:t>
      </w:r>
      <w:proofErr w:type="spellStart"/>
      <w:r w:rsidRPr="00334C87">
        <w:rPr>
          <w:rFonts w:eastAsia="Times New Roman" w:cs="Times New Roman"/>
          <w:szCs w:val="24"/>
        </w:rPr>
        <w:t>Lebih</w:t>
      </w:r>
      <w:proofErr w:type="spellEnd"/>
      <w:r w:rsidRPr="00334C87">
        <w:rPr>
          <w:rFonts w:eastAsia="Times New Roman" w:cs="Times New Roman"/>
          <w:szCs w:val="24"/>
        </w:rPr>
        <w:t xml:space="preserve"> </w:t>
      </w:r>
      <w:proofErr w:type="spellStart"/>
      <w:r w:rsidRPr="00334C87">
        <w:rPr>
          <w:rFonts w:eastAsia="Times New Roman" w:cs="Times New Roman"/>
          <w:szCs w:val="24"/>
        </w:rPr>
        <w:t>Interaktif</w:t>
      </w:r>
      <w:proofErr w:type="spellEnd"/>
    </w:p>
    <w:p w14:paraId="57570884" w14:textId="77777777" w:rsidR="00F1023F" w:rsidRPr="002968CD" w:rsidRDefault="00000000" w:rsidP="00A475EF">
      <w:pPr>
        <w:pStyle w:val="Heading1"/>
        <w:spacing w:line="240" w:lineRule="auto"/>
        <w:rPr>
          <w:rFonts w:cs="Times New Roman"/>
        </w:rPr>
      </w:pPr>
      <w:r w:rsidRPr="002968CD">
        <w:rPr>
          <w:rFonts w:cs="Times New Roman"/>
        </w:rPr>
        <w:t>Daftar Pustaka</w:t>
      </w:r>
    </w:p>
    <w:p w14:paraId="13F1CFB2"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FE3C16">
        <w:rPr>
          <w:b/>
          <w:szCs w:val="24"/>
          <w:lang w:val="en-GB"/>
        </w:rPr>
        <w:fldChar w:fldCharType="begin" w:fldLock="1"/>
      </w:r>
      <w:r w:rsidRPr="00FE3C16">
        <w:rPr>
          <w:b/>
          <w:szCs w:val="24"/>
          <w:lang w:val="en-GB"/>
        </w:rPr>
        <w:instrText xml:space="preserve">ADDIN Mendeley Bibliography CSL_BIBLIOGRAPHY </w:instrText>
      </w:r>
      <w:r w:rsidRPr="00FE3C16">
        <w:rPr>
          <w:b/>
          <w:szCs w:val="24"/>
          <w:lang w:val="en-GB"/>
        </w:rPr>
        <w:fldChar w:fldCharType="separate"/>
      </w:r>
      <w:r w:rsidRPr="00DD4498">
        <w:rPr>
          <w:rFonts w:cs="Times New Roman"/>
          <w:noProof/>
          <w:szCs w:val="24"/>
        </w:rPr>
        <w:t>[1]</w:t>
      </w:r>
      <w:r w:rsidRPr="00DD4498">
        <w:rPr>
          <w:rFonts w:cs="Times New Roman"/>
          <w:noProof/>
          <w:szCs w:val="24"/>
        </w:rPr>
        <w:tab/>
        <w:t xml:space="preserve">I. N. Purnama and N. N. Widya Utami, “Implementasi Peringkas Dokumen Berbahasa Indonesia Menggunakan Metode Text To Text Transfer Transformer (T5),” </w:t>
      </w:r>
      <w:r w:rsidRPr="00DD4498">
        <w:rPr>
          <w:rFonts w:cs="Times New Roman"/>
          <w:i/>
          <w:iCs/>
          <w:noProof/>
          <w:szCs w:val="24"/>
        </w:rPr>
        <w:t>J. Teknol. Inf. dan Komput.</w:t>
      </w:r>
      <w:r w:rsidRPr="00DD4498">
        <w:rPr>
          <w:rFonts w:cs="Times New Roman"/>
          <w:noProof/>
          <w:szCs w:val="24"/>
        </w:rPr>
        <w:t>, vol. 9, p. 4, 2023.</w:t>
      </w:r>
    </w:p>
    <w:p w14:paraId="3EB99444"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[2]</w:t>
      </w:r>
      <w:r w:rsidRPr="00DD4498">
        <w:rPr>
          <w:rFonts w:cs="Times New Roman"/>
          <w:noProof/>
          <w:szCs w:val="24"/>
        </w:rPr>
        <w:tab/>
      </w:r>
      <w:r>
        <w:rPr>
          <w:rFonts w:cs="Times New Roman"/>
          <w:noProof/>
          <w:szCs w:val="24"/>
        </w:rPr>
        <w:t xml:space="preserve"> </w:t>
      </w:r>
      <w:r w:rsidRPr="00DD4498">
        <w:rPr>
          <w:rFonts w:cs="Times New Roman"/>
          <w:noProof/>
          <w:szCs w:val="24"/>
        </w:rPr>
        <w:t xml:space="preserve">A. Wahyudi, A. Pamuji, and R. Martuti, “Pelatihan Peningkatan Kemampuan Parafrasa Mahasiswa Program Studi Ilmu Keperawatan STIK Bina Husada Palembang Dengan Menggunakan Sinonim Dan Mengubah Struktur Teks,” </w:t>
      </w:r>
      <w:r w:rsidRPr="00DD4498">
        <w:rPr>
          <w:rFonts w:cs="Times New Roman"/>
          <w:i/>
          <w:iCs/>
          <w:noProof/>
          <w:szCs w:val="24"/>
        </w:rPr>
        <w:t>CARE J. Pengabdi. Multi Disiplin</w:t>
      </w:r>
      <w:r w:rsidRPr="00DD4498">
        <w:rPr>
          <w:rFonts w:cs="Times New Roman"/>
          <w:noProof/>
          <w:szCs w:val="24"/>
        </w:rPr>
        <w:t>, vol. 1, no. 2, pp. 30–36, 2023, doi: 10.31004/care.v1i2.15402.</w:t>
      </w:r>
    </w:p>
    <w:p w14:paraId="7079BBCF"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[3]</w:t>
      </w:r>
      <w:r w:rsidRPr="00DD4498">
        <w:rPr>
          <w:rFonts w:cs="Times New Roman"/>
          <w:noProof/>
          <w:szCs w:val="24"/>
        </w:rPr>
        <w:tab/>
        <w:t xml:space="preserve">K. Nisa, E. Syafitri, S. R. D. Saragih, Y. Aryni, and E. Rahmadani, “Penggunaan Aplikasi Parafrasa untuk Menurunkan Plagiarisme pada Mahasiswa FKIP Universitas Asahan dalam Menyelesaikan Skripsi,” </w:t>
      </w:r>
      <w:r w:rsidRPr="00DD4498">
        <w:rPr>
          <w:rFonts w:cs="Times New Roman"/>
          <w:i/>
          <w:iCs/>
          <w:noProof/>
          <w:szCs w:val="24"/>
        </w:rPr>
        <w:t>J. War. Pengabdi. Andalas</w:t>
      </w:r>
      <w:r w:rsidRPr="00DD4498">
        <w:rPr>
          <w:rFonts w:cs="Times New Roman"/>
          <w:noProof/>
          <w:szCs w:val="24"/>
        </w:rPr>
        <w:t>, vol. 29, no. 1, pp. 55–60, 2022, doi: 10.25077/jwa.29.1.55-60.2022.</w:t>
      </w:r>
    </w:p>
    <w:p w14:paraId="0926DC81"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[4]</w:t>
      </w:r>
      <w:r w:rsidRPr="00DD4498">
        <w:rPr>
          <w:rFonts w:cs="Times New Roman"/>
          <w:noProof/>
          <w:szCs w:val="24"/>
        </w:rPr>
        <w:tab/>
        <w:t xml:space="preserve">R. Delima, A. Rachmat, and C. #2, “Otomatisasi Pembentukan Class Diagram </w:t>
      </w:r>
      <w:r w:rsidRPr="00DD4498">
        <w:rPr>
          <w:rFonts w:cs="Times New Roman"/>
          <w:noProof/>
          <w:szCs w:val="24"/>
        </w:rPr>
        <w:lastRenderedPageBreak/>
        <w:t xml:space="preserve">dengan Pendekatan Metode Pemrosesan Teks dan Algoritma CombineTF,” </w:t>
      </w:r>
      <w:r w:rsidRPr="00DD4498">
        <w:rPr>
          <w:rFonts w:cs="Times New Roman"/>
          <w:i/>
          <w:iCs/>
          <w:noProof/>
          <w:szCs w:val="24"/>
        </w:rPr>
        <w:t>J. Edukasi dan Penelit. Infomatika ( JEPIN )</w:t>
      </w:r>
      <w:r w:rsidRPr="00DD4498">
        <w:rPr>
          <w:rFonts w:cs="Times New Roman"/>
          <w:noProof/>
          <w:szCs w:val="24"/>
        </w:rPr>
        <w:t>, vol. 10, no. 1, pp. 120–127, 2024.</w:t>
      </w:r>
    </w:p>
    <w:p w14:paraId="32E5EE59"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[5]</w:t>
      </w:r>
      <w:r w:rsidRPr="00DD4498">
        <w:rPr>
          <w:rFonts w:cs="Times New Roman"/>
          <w:noProof/>
          <w:szCs w:val="24"/>
        </w:rPr>
        <w:tab/>
        <w:t xml:space="preserve">R. Mas, R. W. Panca, K. Atmaja1, and W. Yustanti2, “Analisis Sentimen Customer Review Aplikasi Ruang Guru dengan Metode BERT (Bidirectional Encoder Representations from Transformers),” </w:t>
      </w:r>
      <w:r w:rsidRPr="00DD4498">
        <w:rPr>
          <w:rFonts w:cs="Times New Roman"/>
          <w:i/>
          <w:iCs/>
          <w:noProof/>
          <w:szCs w:val="24"/>
        </w:rPr>
        <w:t>Jeisbi</w:t>
      </w:r>
      <w:r w:rsidRPr="00DD4498">
        <w:rPr>
          <w:rFonts w:cs="Times New Roman"/>
          <w:noProof/>
          <w:szCs w:val="24"/>
        </w:rPr>
        <w:t>, vol. 02, no. 3, pp. 55–62, 2021.</w:t>
      </w:r>
    </w:p>
    <w:p w14:paraId="39F589A0"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[6]</w:t>
      </w:r>
      <w:r w:rsidRPr="00DD4498">
        <w:rPr>
          <w:rFonts w:cs="Times New Roman"/>
          <w:noProof/>
          <w:szCs w:val="24"/>
        </w:rPr>
        <w:tab/>
        <w:t xml:space="preserve">H. Mardiana, Y. Chandra, and A. Arnelli, “Pemberdayaan Penelitian: Pentingnya Parafrase Dalam Penyusunan Artikel Jurnal Ilmiah,” </w:t>
      </w:r>
      <w:r w:rsidRPr="00DD4498">
        <w:rPr>
          <w:rFonts w:cs="Times New Roman"/>
          <w:i/>
          <w:iCs/>
          <w:noProof/>
          <w:szCs w:val="24"/>
        </w:rPr>
        <w:t>J. Pengabdi. Kolaborasi dan Inov. IPTEKS</w:t>
      </w:r>
      <w:r w:rsidRPr="00DD4498">
        <w:rPr>
          <w:rFonts w:cs="Times New Roman"/>
          <w:noProof/>
          <w:szCs w:val="24"/>
        </w:rPr>
        <w:t>, vol. 2, no. 4, pp. 1109–1118, 2024, doi: 10.59407/jpki2.v2i4.996.</w:t>
      </w:r>
    </w:p>
    <w:p w14:paraId="1BAD88EF"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[7]</w:t>
      </w:r>
      <w:r w:rsidRPr="00DD4498">
        <w:rPr>
          <w:rFonts w:cs="Times New Roman"/>
          <w:noProof/>
          <w:szCs w:val="24"/>
        </w:rPr>
        <w:tab/>
        <w:t xml:space="preserve">C. A. RIZQY, V. R. H. P. , NADIYA R. ALI, A. A. Salsabila, and N. D. A. , Dwi A. Putri, “EFEKTIVITAS WEB PARAFRASE ONLINE DALAM PENYUSUNAN KARYA ILMIAH/LAPORAN MAHASISWA JURUSAN TEKNOLOGI PANGAN,” </w:t>
      </w:r>
      <w:r w:rsidRPr="00DD4498">
        <w:rPr>
          <w:rFonts w:cs="Times New Roman"/>
          <w:i/>
          <w:iCs/>
          <w:noProof/>
          <w:szCs w:val="24"/>
        </w:rPr>
        <w:t>Argopuro J. Multidisiplin Ilmu Bhs.</w:t>
      </w:r>
      <w:r w:rsidRPr="00DD4498">
        <w:rPr>
          <w:rFonts w:cs="Times New Roman"/>
          <w:noProof/>
          <w:szCs w:val="24"/>
        </w:rPr>
        <w:t>, vol. 1, no. 4, pp. 1–14, 2023, [Online]. Available: https://ejournal.warunayama.org/index.php/argopuro/article/view/1107</w:t>
      </w:r>
      <w:r>
        <w:rPr>
          <w:rFonts w:cs="Times New Roman"/>
          <w:noProof/>
          <w:szCs w:val="24"/>
        </w:rPr>
        <w:t>.</w:t>
      </w:r>
    </w:p>
    <w:p w14:paraId="6B6AE913"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[8]</w:t>
      </w:r>
      <w:r w:rsidRPr="00DD4498">
        <w:rPr>
          <w:rFonts w:cs="Times New Roman"/>
          <w:noProof/>
          <w:szCs w:val="24"/>
        </w:rPr>
        <w:tab/>
        <w:t xml:space="preserve">S. R. Wulandari, D. W. Hamka, R. Kurniawan, and ..., “Pelatihan Teknik Parafrasa Dan Penggunaan Aplikasi Mendeley Untuk Sitasi Karya Akademik,” </w:t>
      </w:r>
      <w:r w:rsidRPr="00DD4498">
        <w:rPr>
          <w:rFonts w:cs="Times New Roman"/>
          <w:i/>
          <w:iCs/>
          <w:noProof/>
          <w:szCs w:val="24"/>
        </w:rPr>
        <w:t>J. Pengabdi. …</w:t>
      </w:r>
      <w:r w:rsidRPr="00DD4498">
        <w:rPr>
          <w:rFonts w:cs="Times New Roman"/>
          <w:noProof/>
          <w:szCs w:val="24"/>
        </w:rPr>
        <w:t>, vol. 2, no. 2, pp. 47–51, 2024, [Online]. Available: https://mand-ycmm.org/index.php/jpmm/article/view/693%0Ahttps://mand-ycmm.org/index.php/jpmm/article/download/693/749</w:t>
      </w:r>
      <w:r>
        <w:rPr>
          <w:rFonts w:cs="Times New Roman"/>
          <w:noProof/>
          <w:szCs w:val="24"/>
        </w:rPr>
        <w:t>.</w:t>
      </w:r>
    </w:p>
    <w:p w14:paraId="7F7C7D34"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[9]</w:t>
      </w:r>
      <w:r w:rsidRPr="00DD4498">
        <w:rPr>
          <w:rFonts w:cs="Times New Roman"/>
          <w:noProof/>
          <w:szCs w:val="24"/>
        </w:rPr>
        <w:tab/>
        <w:t xml:space="preserve">C. Angga Marcelio </w:t>
      </w:r>
      <w:r w:rsidRPr="00DD4498">
        <w:rPr>
          <w:rFonts w:cs="Times New Roman"/>
          <w:i/>
          <w:iCs/>
          <w:noProof/>
          <w:szCs w:val="24"/>
        </w:rPr>
        <w:t>et al.</w:t>
      </w:r>
      <w:r w:rsidRPr="00DD4498">
        <w:rPr>
          <w:rFonts w:cs="Times New Roman"/>
          <w:noProof/>
          <w:szCs w:val="24"/>
        </w:rPr>
        <w:t xml:space="preserve">, “Aplikasi Analisis Wajah, Klasifikasi Gender dan Prediksi Usia Menggunakan Deep Learning pada Dataset Citra Wajah Manusia P-Issn,” </w:t>
      </w:r>
      <w:r w:rsidRPr="00DD4498">
        <w:rPr>
          <w:rFonts w:cs="Times New Roman"/>
          <w:i/>
          <w:iCs/>
          <w:noProof/>
          <w:szCs w:val="24"/>
        </w:rPr>
        <w:t>J. Media Infotama</w:t>
      </w:r>
      <w:r w:rsidRPr="00DD4498">
        <w:rPr>
          <w:rFonts w:cs="Times New Roman"/>
          <w:noProof/>
          <w:szCs w:val="24"/>
        </w:rPr>
        <w:t>, vol. 20, no. 1, pp. 2–6, 2024.</w:t>
      </w:r>
    </w:p>
    <w:p w14:paraId="65DC251B"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[10]</w:t>
      </w:r>
      <w:r w:rsidRPr="00DD4498">
        <w:rPr>
          <w:rFonts w:cs="Times New Roman"/>
          <w:noProof/>
          <w:szCs w:val="24"/>
        </w:rPr>
        <w:tab/>
        <w:t xml:space="preserve">V. Karenina, M. F. Erinsyah, and D. S. Wibowo, “Klasifikasi Rentang Usia Dan Gender Dengan Deteksi Suara Menggunakan Metode Deep Learning Algoritma Cnn (Convolutional Neural Network),” </w:t>
      </w:r>
      <w:r w:rsidRPr="00DD4498">
        <w:rPr>
          <w:rFonts w:cs="Times New Roman"/>
          <w:i/>
          <w:iCs/>
          <w:noProof/>
          <w:szCs w:val="24"/>
        </w:rPr>
        <w:t>Komputika  J. Sist. Komput.</w:t>
      </w:r>
      <w:r w:rsidRPr="00DD4498">
        <w:rPr>
          <w:rFonts w:cs="Times New Roman"/>
          <w:noProof/>
          <w:szCs w:val="24"/>
        </w:rPr>
        <w:t>, vol. 12, no. 2, pp. 75–82, 2023, doi: 10.34010/komputika.v12i2.10516.</w:t>
      </w:r>
    </w:p>
    <w:p w14:paraId="49886855"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[11]</w:t>
      </w:r>
      <w:r w:rsidRPr="00DD4498">
        <w:rPr>
          <w:rFonts w:cs="Times New Roman"/>
          <w:noProof/>
          <w:szCs w:val="24"/>
        </w:rPr>
        <w:tab/>
        <w:t xml:space="preserve">M. Ali, A. Diwan, and D. Kumar, “Attendance System Optimization through Deep Learning Face Recognition,” </w:t>
      </w:r>
      <w:r w:rsidRPr="00DD4498">
        <w:rPr>
          <w:rFonts w:cs="Times New Roman"/>
          <w:i/>
          <w:iCs/>
          <w:noProof/>
          <w:szCs w:val="24"/>
        </w:rPr>
        <w:t>Int. J. Comput. Digit. Syst.</w:t>
      </w:r>
      <w:r w:rsidRPr="00DD4498">
        <w:rPr>
          <w:rFonts w:cs="Times New Roman"/>
          <w:noProof/>
          <w:szCs w:val="24"/>
        </w:rPr>
        <w:t>, vol. 15, no. 1, pp. 1527–1540, 2024, doi: 10.12785/ijcds/1501108.</w:t>
      </w:r>
    </w:p>
    <w:p w14:paraId="11175175"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[12]</w:t>
      </w:r>
      <w:r w:rsidRPr="00DD4498">
        <w:rPr>
          <w:rFonts w:cs="Times New Roman"/>
          <w:noProof/>
          <w:szCs w:val="24"/>
        </w:rPr>
        <w:tab/>
        <w:t xml:space="preserve">I. Ashish Vaswani, Ariful </w:t>
      </w:r>
      <w:r w:rsidRPr="00DD4498">
        <w:rPr>
          <w:rFonts w:cs="Times New Roman"/>
          <w:i/>
          <w:iCs/>
          <w:noProof/>
          <w:szCs w:val="24"/>
        </w:rPr>
        <w:t>et al.</w:t>
      </w:r>
      <w:r w:rsidRPr="00DD4498">
        <w:rPr>
          <w:rFonts w:cs="Times New Roman"/>
          <w:noProof/>
          <w:szCs w:val="24"/>
        </w:rPr>
        <w:t xml:space="preserve">, “Attention Is All You Need,” </w:t>
      </w:r>
      <w:r w:rsidRPr="00DD4498">
        <w:rPr>
          <w:rFonts w:cs="Times New Roman"/>
          <w:i/>
          <w:iCs/>
          <w:noProof/>
          <w:szCs w:val="24"/>
        </w:rPr>
        <w:t>Int. Conf. Inf. Knowl. Manag. Proc.</w:t>
      </w:r>
      <w:r w:rsidRPr="00DD4498">
        <w:rPr>
          <w:rFonts w:cs="Times New Roman"/>
          <w:noProof/>
          <w:szCs w:val="24"/>
        </w:rPr>
        <w:t>, no. Nips, pp. 4752–4758, 2023, doi: 10.1145/3583780.3615497.</w:t>
      </w:r>
    </w:p>
    <w:p w14:paraId="469CC168"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[13]</w:t>
      </w:r>
      <w:r w:rsidRPr="00DD4498">
        <w:rPr>
          <w:rFonts w:cs="Times New Roman"/>
          <w:noProof/>
          <w:szCs w:val="24"/>
        </w:rPr>
        <w:tab/>
        <w:t xml:space="preserve">A. D. Rendragraha, M. A. Bijaksana, and A. Romadhony, “Pendekatan Metode Transformers untuk Deteksi Bahasa Kasar dalam Komentar Berita Online Indonesia,” </w:t>
      </w:r>
      <w:r w:rsidRPr="00DD4498">
        <w:rPr>
          <w:rFonts w:cs="Times New Roman"/>
          <w:i/>
          <w:iCs/>
          <w:noProof/>
          <w:szCs w:val="24"/>
        </w:rPr>
        <w:t>e-Proceeding Eng.</w:t>
      </w:r>
      <w:r w:rsidRPr="00DD4498">
        <w:rPr>
          <w:rFonts w:cs="Times New Roman"/>
          <w:noProof/>
          <w:szCs w:val="24"/>
        </w:rPr>
        <w:t>, vol. 8, no. 2, pp. 3385–3395, 2021.</w:t>
      </w:r>
    </w:p>
    <w:p w14:paraId="06B48CB3"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[14]</w:t>
      </w:r>
      <w:r w:rsidRPr="00DD4498">
        <w:rPr>
          <w:rFonts w:cs="Times New Roman"/>
          <w:noProof/>
          <w:szCs w:val="24"/>
        </w:rPr>
        <w:tab/>
        <w:t xml:space="preserve">J. U. S. Lazuardi and A. Juarna, “Analisis Sentimen Ulasan Pengguna Aplikasi Joox Pada Android Menggunakan Metode Bidirectional Encoder Representation From Transformer (Bert),” </w:t>
      </w:r>
      <w:r w:rsidRPr="00DD4498">
        <w:rPr>
          <w:rFonts w:cs="Times New Roman"/>
          <w:i/>
          <w:iCs/>
          <w:noProof/>
          <w:szCs w:val="24"/>
        </w:rPr>
        <w:t>J. Ilm. Inform. Komput.</w:t>
      </w:r>
      <w:r w:rsidRPr="00DD4498">
        <w:rPr>
          <w:rFonts w:cs="Times New Roman"/>
          <w:noProof/>
          <w:szCs w:val="24"/>
        </w:rPr>
        <w:t>, vol. 28, no. 3, pp. 251–260, 2023, doi: 10.35760/ik.2023.v28i3.10090.</w:t>
      </w:r>
    </w:p>
    <w:p w14:paraId="5786614E"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[15]</w:t>
      </w:r>
      <w:r w:rsidRPr="00DD4498">
        <w:rPr>
          <w:rFonts w:cs="Times New Roman"/>
          <w:noProof/>
          <w:szCs w:val="24"/>
        </w:rPr>
        <w:tab/>
        <w:t xml:space="preserve">A. Mukti, A. D. Hadiyanti, A. Nurlaela, and J. Panjaitan, “Sistem Analisa Sentiment Bakal Calon Presiden 2024 Menggunakan Metode NLP Berbasis Web,” </w:t>
      </w:r>
      <w:r w:rsidRPr="00DD4498">
        <w:rPr>
          <w:rFonts w:cs="Times New Roman"/>
          <w:i/>
          <w:iCs/>
          <w:noProof/>
          <w:szCs w:val="24"/>
        </w:rPr>
        <w:t>Jurikom</w:t>
      </w:r>
      <w:r w:rsidRPr="00DD4498">
        <w:rPr>
          <w:rFonts w:cs="Times New Roman"/>
          <w:noProof/>
          <w:szCs w:val="24"/>
        </w:rPr>
        <w:t>, vol. 6, no. 1, p. p-ISSN, 2023.</w:t>
      </w:r>
    </w:p>
    <w:p w14:paraId="594FC29A"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[16]</w:t>
      </w:r>
      <w:r w:rsidRPr="00DD4498">
        <w:rPr>
          <w:rFonts w:cs="Times New Roman"/>
          <w:noProof/>
          <w:szCs w:val="24"/>
        </w:rPr>
        <w:tab/>
        <w:t xml:space="preserve">M. Amien, “SEJARAH DAN PERKEMBANGAN TEKNIK NATURAL LANGUAGE PROCESSING (NLP) BAHASA INDONESIA: TINJAUAN TENTANG SEJARAH, PERKEMBANGAN TEKNOLOGI, DAN APLIKASI </w:t>
      </w:r>
      <w:r w:rsidRPr="00DD4498">
        <w:rPr>
          <w:rFonts w:cs="Times New Roman"/>
          <w:noProof/>
          <w:szCs w:val="24"/>
        </w:rPr>
        <w:lastRenderedPageBreak/>
        <w:t>NLP DALAM BAHASA INDONESIA,” pp. 1–7, 2022.</w:t>
      </w:r>
    </w:p>
    <w:p w14:paraId="63E982E8"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[17]</w:t>
      </w:r>
      <w:r w:rsidRPr="00DD4498">
        <w:rPr>
          <w:rFonts w:cs="Times New Roman"/>
          <w:noProof/>
          <w:szCs w:val="24"/>
        </w:rPr>
        <w:tab/>
        <w:t xml:space="preserve">R. Bangun, C. Informasi, and L. Pekerjaan, “Rancang Bangun Chatbot Informasi Lowongan Pekerjaan Berbasis Whatsapp dengan Metode NLP ( Natural Language Processing ),” </w:t>
      </w:r>
      <w:r w:rsidRPr="00DD4498">
        <w:rPr>
          <w:rFonts w:cs="Times New Roman"/>
          <w:i/>
          <w:iCs/>
          <w:noProof/>
          <w:szCs w:val="24"/>
        </w:rPr>
        <w:t>BRILIANT J. Ris. dan Konseptual</w:t>
      </w:r>
      <w:r w:rsidRPr="00DD4498">
        <w:rPr>
          <w:rFonts w:cs="Times New Roman"/>
          <w:noProof/>
          <w:szCs w:val="24"/>
        </w:rPr>
        <w:t>, vol. 5, no. 1, pp. 619–626, 2020.</w:t>
      </w:r>
    </w:p>
    <w:p w14:paraId="104FECE1"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[18]</w:t>
      </w:r>
      <w:r w:rsidRPr="00DD4498">
        <w:rPr>
          <w:rFonts w:cs="Times New Roman"/>
          <w:noProof/>
          <w:szCs w:val="24"/>
        </w:rPr>
        <w:tab/>
        <w:t xml:space="preserve">I. Pendidikan, “PERAN GURU DAN SISWA DALAM MENGGUNAAN CHAT GPT (GENERATIVE PRE-TRAINING TRANSFORMER) DALAM IMPLEMENTASI PENDIDIKAN,” </w:t>
      </w:r>
      <w:r w:rsidRPr="00DD4498">
        <w:rPr>
          <w:rFonts w:cs="Times New Roman"/>
          <w:i/>
          <w:iCs/>
          <w:noProof/>
          <w:szCs w:val="24"/>
        </w:rPr>
        <w:t>KRIDA CENDEKIA</w:t>
      </w:r>
      <w:r w:rsidRPr="00DD4498">
        <w:rPr>
          <w:rFonts w:cs="Times New Roman"/>
          <w:noProof/>
          <w:szCs w:val="24"/>
        </w:rPr>
        <w:t>, vol. 3, no. 1, 2024.</w:t>
      </w:r>
    </w:p>
    <w:p w14:paraId="653F2B1C"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[19]</w:t>
      </w:r>
      <w:r w:rsidRPr="00DD4498">
        <w:rPr>
          <w:rFonts w:cs="Times New Roman"/>
          <w:noProof/>
          <w:szCs w:val="24"/>
        </w:rPr>
        <w:tab/>
        <w:t xml:space="preserve">A. Aruna, E. P. Surya, A. R. Prasetyo, G. A. Wijaya, and U. N. Malang, “Integrasi Text-to-Image dan Generative Pre-Trained Transformer dalam Pengembangan Wisata Edukasi Ramah Anak Usia Dini Alby,” </w:t>
      </w:r>
      <w:r w:rsidRPr="00DD4498">
        <w:rPr>
          <w:rFonts w:cs="Times New Roman"/>
          <w:i/>
          <w:iCs/>
          <w:noProof/>
          <w:szCs w:val="24"/>
        </w:rPr>
        <w:t>VISA J. VISIONS IDEAS</w:t>
      </w:r>
      <w:r w:rsidRPr="00DD4498">
        <w:rPr>
          <w:rFonts w:cs="Times New Roman"/>
          <w:noProof/>
          <w:szCs w:val="24"/>
        </w:rPr>
        <w:t>, vol. 4, no. 3, pp. 2186–2198, 2024.</w:t>
      </w:r>
    </w:p>
    <w:p w14:paraId="4365B3ED"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[20]</w:t>
      </w:r>
      <w:r w:rsidRPr="00DD4498">
        <w:rPr>
          <w:rFonts w:cs="Times New Roman"/>
          <w:noProof/>
          <w:szCs w:val="24"/>
        </w:rPr>
        <w:tab/>
        <w:t xml:space="preserve">D. Setiawan, “Peran Chat Gpt ( Generative Pre-Training Transformer ) Dalam Implementasi Ditinjau Dari Dataset,” </w:t>
      </w:r>
      <w:r w:rsidRPr="00DD4498">
        <w:rPr>
          <w:rFonts w:cs="Times New Roman"/>
          <w:i/>
          <w:iCs/>
          <w:noProof/>
          <w:szCs w:val="24"/>
        </w:rPr>
        <w:t>Innov. J. Soc. Sci. Res.</w:t>
      </w:r>
      <w:r w:rsidRPr="00DD4498">
        <w:rPr>
          <w:rFonts w:cs="Times New Roman"/>
          <w:noProof/>
          <w:szCs w:val="24"/>
        </w:rPr>
        <w:t>, vol. 3, no. 3, pp. 9527–9539, 2023.</w:t>
      </w:r>
    </w:p>
    <w:p w14:paraId="2FB47460" w14:textId="77777777" w:rsidR="00A475EF" w:rsidRPr="00DD4498" w:rsidRDefault="00A475EF" w:rsidP="00A475EF">
      <w:pPr>
        <w:widowControl w:val="0"/>
        <w:autoSpaceDE w:val="0"/>
        <w:autoSpaceDN w:val="0"/>
        <w:adjustRightInd w:val="0"/>
        <w:spacing w:line="240" w:lineRule="auto"/>
        <w:ind w:left="640" w:hanging="640"/>
        <w:jc w:val="both"/>
        <w:rPr>
          <w:rFonts w:cs="Times New Roman"/>
          <w:noProof/>
          <w:szCs w:val="24"/>
        </w:rPr>
      </w:pPr>
      <w:r w:rsidRPr="00DD4498">
        <w:rPr>
          <w:rFonts w:cs="Times New Roman"/>
          <w:noProof/>
          <w:szCs w:val="24"/>
        </w:rPr>
        <w:t>[21]</w:t>
      </w:r>
      <w:r w:rsidRPr="00DD4498">
        <w:rPr>
          <w:rFonts w:cs="Times New Roman"/>
          <w:noProof/>
          <w:szCs w:val="24"/>
        </w:rPr>
        <w:tab/>
        <w:t xml:space="preserve">M. Yusnan and A. Rezki, “Pelatihan Penggunaan Alat Parafrase Online Quillbot Sebagai Upaya Peningkatan Kualitas Skripsi,” </w:t>
      </w:r>
      <w:r w:rsidRPr="00DD4498">
        <w:rPr>
          <w:rFonts w:cs="Times New Roman"/>
          <w:i/>
          <w:iCs/>
          <w:noProof/>
          <w:szCs w:val="24"/>
        </w:rPr>
        <w:t>Termasyhur J. Pengabdi. …</w:t>
      </w:r>
      <w:r w:rsidRPr="00DD4498">
        <w:rPr>
          <w:rFonts w:cs="Times New Roman"/>
          <w:noProof/>
          <w:szCs w:val="24"/>
        </w:rPr>
        <w:t>, vol. 2, no. 2, pp. 35–43, 2024, [Online]. Available: http://www.jurnal-umbuton.ac.id/index.php/termasyhur/article/view/5978</w:t>
      </w:r>
      <w:r>
        <w:rPr>
          <w:rFonts w:cs="Times New Roman"/>
          <w:noProof/>
          <w:szCs w:val="24"/>
        </w:rPr>
        <w:t>.</w:t>
      </w:r>
    </w:p>
    <w:p w14:paraId="38E14238" w14:textId="77777777" w:rsidR="00A475EF" w:rsidRPr="00907E4E" w:rsidRDefault="00A475EF" w:rsidP="00A475EF">
      <w:pPr>
        <w:widowControl w:val="0"/>
        <w:autoSpaceDE w:val="0"/>
        <w:autoSpaceDN w:val="0"/>
        <w:adjustRightInd w:val="0"/>
        <w:spacing w:line="240" w:lineRule="auto"/>
        <w:ind w:left="640" w:hanging="640"/>
        <w:jc w:val="both"/>
        <w:rPr>
          <w:rFonts w:cs="Times New Roman"/>
          <w:szCs w:val="24"/>
        </w:rPr>
      </w:pPr>
      <w:r w:rsidRPr="00DD4498">
        <w:rPr>
          <w:rFonts w:cs="Times New Roman"/>
          <w:noProof/>
          <w:szCs w:val="24"/>
        </w:rPr>
        <w:t>[22]</w:t>
      </w:r>
      <w:r w:rsidRPr="00DD4498">
        <w:rPr>
          <w:rFonts w:cs="Times New Roman"/>
          <w:noProof/>
          <w:szCs w:val="24"/>
        </w:rPr>
        <w:tab/>
        <w:t>A. Dalam, R.- Karp, and M. Tf-idf, “Aplikasi pendeteksi plagiarisme menggunakan kombinasi metode tf-idf dan algoritma rabin-karp,” pp. 1–10, 2020.</w:t>
      </w:r>
      <w:r w:rsidRPr="00FE3C16">
        <w:rPr>
          <w:b/>
          <w:lang w:val="en-GB"/>
        </w:rPr>
        <w:fldChar w:fldCharType="end"/>
      </w:r>
    </w:p>
    <w:p w14:paraId="569CD8D7" w14:textId="29B743DE" w:rsidR="00F1023F" w:rsidRPr="002968CD" w:rsidRDefault="00F1023F" w:rsidP="00A475EF">
      <w:pPr>
        <w:ind w:firstLine="480"/>
        <w:jc w:val="both"/>
        <w:rPr>
          <w:rFonts w:cs="Times New Roman"/>
        </w:rPr>
      </w:pPr>
    </w:p>
    <w:sectPr w:rsidR="00F1023F" w:rsidRPr="002968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CBF2B05"/>
    <w:multiLevelType w:val="multilevel"/>
    <w:tmpl w:val="AC9C7FF8"/>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D26C1E"/>
    <w:multiLevelType w:val="hybridMultilevel"/>
    <w:tmpl w:val="5D8E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826E7C"/>
    <w:multiLevelType w:val="multilevel"/>
    <w:tmpl w:val="98C2B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F64DE4"/>
    <w:multiLevelType w:val="hybridMultilevel"/>
    <w:tmpl w:val="AA7CFAD2"/>
    <w:lvl w:ilvl="0" w:tplc="FFFFFFFF">
      <w:start w:val="1"/>
      <w:numFmt w:val="low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B644BFC"/>
    <w:multiLevelType w:val="hybridMultilevel"/>
    <w:tmpl w:val="A2A646FE"/>
    <w:lvl w:ilvl="0" w:tplc="D4AA1B52">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F9264E"/>
    <w:multiLevelType w:val="multilevel"/>
    <w:tmpl w:val="E668A31C"/>
    <w:lvl w:ilvl="0">
      <w:start w:val="1"/>
      <w:numFmt w:val="decimal"/>
      <w:lvlText w:val="%1."/>
      <w:lvlJc w:val="left"/>
      <w:pPr>
        <w:tabs>
          <w:tab w:val="num" w:pos="720"/>
        </w:tabs>
        <w:ind w:left="720" w:hanging="360"/>
      </w:pPr>
      <w:rPr>
        <w:rFonts w:hint="default"/>
        <w:b w:val="0"/>
        <w:sz w:val="24"/>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3316ED"/>
    <w:multiLevelType w:val="hybridMultilevel"/>
    <w:tmpl w:val="6F882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BC7F85"/>
    <w:multiLevelType w:val="hybridMultilevel"/>
    <w:tmpl w:val="FBFCA40C"/>
    <w:lvl w:ilvl="0" w:tplc="5DF84C2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9820277">
    <w:abstractNumId w:val="8"/>
  </w:num>
  <w:num w:numId="2" w16cid:durableId="834151594">
    <w:abstractNumId w:val="6"/>
  </w:num>
  <w:num w:numId="3" w16cid:durableId="2034527344">
    <w:abstractNumId w:val="5"/>
  </w:num>
  <w:num w:numId="4" w16cid:durableId="531189705">
    <w:abstractNumId w:val="4"/>
  </w:num>
  <w:num w:numId="5" w16cid:durableId="1202789404">
    <w:abstractNumId w:val="7"/>
  </w:num>
  <w:num w:numId="6" w16cid:durableId="54209713">
    <w:abstractNumId w:val="3"/>
  </w:num>
  <w:num w:numId="7" w16cid:durableId="2125418438">
    <w:abstractNumId w:val="2"/>
  </w:num>
  <w:num w:numId="8" w16cid:durableId="1034235283">
    <w:abstractNumId w:val="1"/>
  </w:num>
  <w:num w:numId="9" w16cid:durableId="1468401534">
    <w:abstractNumId w:val="0"/>
  </w:num>
  <w:num w:numId="10" w16cid:durableId="31538199">
    <w:abstractNumId w:val="10"/>
  </w:num>
  <w:num w:numId="11" w16cid:durableId="811025018">
    <w:abstractNumId w:val="16"/>
  </w:num>
  <w:num w:numId="12" w16cid:durableId="845444779">
    <w:abstractNumId w:val="13"/>
  </w:num>
  <w:num w:numId="13" w16cid:durableId="511458269">
    <w:abstractNumId w:val="12"/>
  </w:num>
  <w:num w:numId="14" w16cid:durableId="1807162536">
    <w:abstractNumId w:val="14"/>
  </w:num>
  <w:num w:numId="15" w16cid:durableId="1825512889">
    <w:abstractNumId w:val="9"/>
  </w:num>
  <w:num w:numId="16" w16cid:durableId="2050185791">
    <w:abstractNumId w:val="11"/>
  </w:num>
  <w:num w:numId="17" w16cid:durableId="196033456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4762"/>
    <w:rsid w:val="00056AB3"/>
    <w:rsid w:val="0006063C"/>
    <w:rsid w:val="0015074B"/>
    <w:rsid w:val="00177A76"/>
    <w:rsid w:val="001C3397"/>
    <w:rsid w:val="0029639D"/>
    <w:rsid w:val="002968CD"/>
    <w:rsid w:val="00326F90"/>
    <w:rsid w:val="004B3C48"/>
    <w:rsid w:val="004C7125"/>
    <w:rsid w:val="005D5E6F"/>
    <w:rsid w:val="006B43D3"/>
    <w:rsid w:val="007F1324"/>
    <w:rsid w:val="00A475EF"/>
    <w:rsid w:val="00AA1D8D"/>
    <w:rsid w:val="00B47730"/>
    <w:rsid w:val="00B77471"/>
    <w:rsid w:val="00BD26FE"/>
    <w:rsid w:val="00CB0664"/>
    <w:rsid w:val="00DD1792"/>
    <w:rsid w:val="00ED0204"/>
    <w:rsid w:val="00F04B33"/>
    <w:rsid w:val="00F1023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A57C84"/>
  <w14:defaultImageDpi w14:val="300"/>
  <w15:docId w15:val="{F6408808-19CD-4BA8-BFD8-3C6C48E6B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B33"/>
    <w:pPr>
      <w:spacing w:after="0" w:line="360" w:lineRule="auto"/>
      <w:ind w:firstLine="720"/>
      <w:contextualSpacing/>
    </w:pPr>
    <w:rPr>
      <w:rFonts w:ascii="Times New Roman" w:hAnsi="Times New Roman"/>
      <w:sz w:val="24"/>
    </w:rPr>
  </w:style>
  <w:style w:type="paragraph" w:styleId="Heading1">
    <w:name w:val="heading 1"/>
    <w:basedOn w:val="Normal"/>
    <w:next w:val="Normal"/>
    <w:link w:val="Heading1Char"/>
    <w:uiPriority w:val="9"/>
    <w:qFormat/>
    <w:rsid w:val="00BD26FE"/>
    <w:pPr>
      <w:keepNext/>
      <w:keepLines/>
      <w:numPr>
        <w:numId w:val="11"/>
      </w:numPr>
      <w:spacing w:before="160" w:after="120" w:line="259" w:lineRule="auto"/>
      <w:ind w:left="0" w:firstLine="0"/>
      <w:jc w:val="both"/>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BD26FE"/>
    <w:pPr>
      <w:keepNext/>
      <w:keepLines/>
      <w:numPr>
        <w:numId w:val="12"/>
      </w:numPr>
      <w:spacing w:before="160" w:after="120" w:line="259" w:lineRule="auto"/>
      <w:ind w:left="0" w:firstLine="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FC693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BD26FE"/>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BD26FE"/>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ind w:firstLine="720"/>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aliases w:val="Judul Kecil,Body of text,List Paragraph1"/>
    <w:basedOn w:val="Normal"/>
    <w:link w:val="ListParagraphChar"/>
    <w:uiPriority w:val="34"/>
    <w:qFormat/>
    <w:rsid w:val="00FC693F"/>
    <w:pPr>
      <w:ind w:left="720"/>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pPr>
  </w:style>
  <w:style w:type="paragraph" w:styleId="List2">
    <w:name w:val="List 2"/>
    <w:basedOn w:val="Normal"/>
    <w:uiPriority w:val="99"/>
    <w:unhideWhenUsed/>
    <w:rsid w:val="00326F90"/>
    <w:pPr>
      <w:ind w:left="720" w:hanging="360"/>
    </w:pPr>
  </w:style>
  <w:style w:type="paragraph" w:styleId="List3">
    <w:name w:val="List 3"/>
    <w:basedOn w:val="Normal"/>
    <w:uiPriority w:val="99"/>
    <w:unhideWhenUsed/>
    <w:rsid w:val="00326F90"/>
    <w:pPr>
      <w:ind w:left="1080" w:hanging="360"/>
    </w:pPr>
  </w:style>
  <w:style w:type="paragraph" w:styleId="ListBullet">
    <w:name w:val="List Bullet"/>
    <w:basedOn w:val="Normal"/>
    <w:uiPriority w:val="99"/>
    <w:unhideWhenUsed/>
    <w:rsid w:val="00326F90"/>
    <w:pPr>
      <w:numPr>
        <w:numId w:val="1"/>
      </w:numPr>
    </w:pPr>
  </w:style>
  <w:style w:type="paragraph" w:styleId="ListBullet2">
    <w:name w:val="List Bullet 2"/>
    <w:basedOn w:val="Normal"/>
    <w:uiPriority w:val="99"/>
    <w:unhideWhenUsed/>
    <w:rsid w:val="00326F90"/>
    <w:pPr>
      <w:numPr>
        <w:numId w:val="2"/>
      </w:numPr>
    </w:pPr>
  </w:style>
  <w:style w:type="paragraph" w:styleId="ListBullet3">
    <w:name w:val="List Bullet 3"/>
    <w:basedOn w:val="Normal"/>
    <w:uiPriority w:val="99"/>
    <w:unhideWhenUsed/>
    <w:rsid w:val="00326F90"/>
    <w:pPr>
      <w:numPr>
        <w:numId w:val="3"/>
      </w:numPr>
    </w:pPr>
  </w:style>
  <w:style w:type="paragraph" w:styleId="ListNumber">
    <w:name w:val="List Number"/>
    <w:basedOn w:val="Normal"/>
    <w:uiPriority w:val="99"/>
    <w:unhideWhenUsed/>
    <w:rsid w:val="00326F90"/>
    <w:pPr>
      <w:numPr>
        <w:numId w:val="5"/>
      </w:numPr>
    </w:pPr>
  </w:style>
  <w:style w:type="paragraph" w:styleId="ListNumber2">
    <w:name w:val="List Number 2"/>
    <w:basedOn w:val="Normal"/>
    <w:uiPriority w:val="99"/>
    <w:unhideWhenUsed/>
    <w:rsid w:val="0029639D"/>
    <w:pPr>
      <w:numPr>
        <w:numId w:val="6"/>
      </w:numPr>
    </w:pPr>
  </w:style>
  <w:style w:type="paragraph" w:styleId="ListNumber3">
    <w:name w:val="List Number 3"/>
    <w:basedOn w:val="Normal"/>
    <w:uiPriority w:val="99"/>
    <w:unhideWhenUsed/>
    <w:rsid w:val="0029639D"/>
    <w:pPr>
      <w:numPr>
        <w:numId w:val="7"/>
      </w:numPr>
    </w:pPr>
  </w:style>
  <w:style w:type="paragraph" w:styleId="ListContinue">
    <w:name w:val="List Continue"/>
    <w:basedOn w:val="Normal"/>
    <w:uiPriority w:val="99"/>
    <w:unhideWhenUsed/>
    <w:rsid w:val="0029639D"/>
    <w:pPr>
      <w:spacing w:after="120"/>
      <w:ind w:left="360"/>
    </w:pPr>
  </w:style>
  <w:style w:type="paragraph" w:styleId="ListContinue2">
    <w:name w:val="List Continue 2"/>
    <w:basedOn w:val="Normal"/>
    <w:uiPriority w:val="99"/>
    <w:unhideWhenUsed/>
    <w:rsid w:val="0029639D"/>
    <w:pPr>
      <w:spacing w:after="120"/>
      <w:ind w:left="720"/>
    </w:pPr>
  </w:style>
  <w:style w:type="paragraph" w:styleId="ListContinue3">
    <w:name w:val="List Continue 3"/>
    <w:basedOn w:val="Normal"/>
    <w:uiPriority w:val="99"/>
    <w:unhideWhenUsed/>
    <w:rsid w:val="0029639D"/>
    <w:pPr>
      <w:spacing w:after="120"/>
      <w:ind w:left="1080"/>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3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ListParagraphChar">
    <w:name w:val="List Paragraph Char"/>
    <w:aliases w:val="Judul Kecil Char,Body of text Char,List Paragraph1 Char"/>
    <w:link w:val="ListParagraph"/>
    <w:uiPriority w:val="34"/>
    <w:qFormat/>
    <w:locked/>
    <w:rsid w:val="006B43D3"/>
    <w:rPr>
      <w:rFonts w:ascii="Times New Roman" w:hAnsi="Times New Roman"/>
      <w:sz w:val="24"/>
    </w:rPr>
  </w:style>
  <w:style w:type="paragraph" w:styleId="NormalWeb">
    <w:name w:val="Normal (Web)"/>
    <w:basedOn w:val="Normal"/>
    <w:uiPriority w:val="99"/>
    <w:unhideWhenUsed/>
    <w:rsid w:val="00B77471"/>
    <w:pPr>
      <w:spacing w:before="100" w:beforeAutospacing="1" w:after="100" w:afterAutospacing="1" w:line="240" w:lineRule="auto"/>
      <w:ind w:firstLine="0"/>
      <w:contextualSpacing w:val="0"/>
    </w:pPr>
    <w:rPr>
      <w:rFonts w:eastAsia="Times New Roman" w:cs="Times New Roman"/>
      <w:szCs w:val="24"/>
    </w:rPr>
  </w:style>
  <w:style w:type="character" w:styleId="CommentReference">
    <w:name w:val="annotation reference"/>
    <w:basedOn w:val="DefaultParagraphFont"/>
    <w:uiPriority w:val="99"/>
    <w:semiHidden/>
    <w:unhideWhenUsed/>
    <w:rsid w:val="00B77471"/>
    <w:rPr>
      <w:sz w:val="16"/>
      <w:szCs w:val="16"/>
    </w:rPr>
  </w:style>
  <w:style w:type="paragraph" w:styleId="CommentText">
    <w:name w:val="annotation text"/>
    <w:basedOn w:val="Normal"/>
    <w:link w:val="CommentTextChar"/>
    <w:uiPriority w:val="99"/>
    <w:unhideWhenUsed/>
    <w:rsid w:val="00B77471"/>
    <w:pPr>
      <w:spacing w:after="160" w:line="240" w:lineRule="auto"/>
      <w:ind w:firstLine="0"/>
      <w:contextualSpacing w:val="0"/>
    </w:pPr>
    <w:rPr>
      <w:rFonts w:asciiTheme="minorHAnsi" w:hAnsiTheme="minorHAnsi"/>
      <w:kern w:val="2"/>
      <w:sz w:val="20"/>
      <w:szCs w:val="20"/>
      <w14:ligatures w14:val="standardContextual"/>
    </w:rPr>
  </w:style>
  <w:style w:type="character" w:customStyle="1" w:styleId="CommentTextChar">
    <w:name w:val="Comment Text Char"/>
    <w:basedOn w:val="DefaultParagraphFont"/>
    <w:link w:val="CommentText"/>
    <w:uiPriority w:val="99"/>
    <w:rsid w:val="00B77471"/>
    <w:rPr>
      <w:kern w:val="2"/>
      <w:sz w:val="20"/>
      <w:szCs w:val="20"/>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10</Pages>
  <Words>2132</Words>
  <Characters>12158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14262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Vincent Goh</cp:lastModifiedBy>
  <cp:revision>11</cp:revision>
  <dcterms:created xsi:type="dcterms:W3CDTF">2013-12-23T23:15:00Z</dcterms:created>
  <dcterms:modified xsi:type="dcterms:W3CDTF">2025-04-26T04:46:00Z</dcterms:modified>
  <cp:category/>
</cp:coreProperties>
</file>